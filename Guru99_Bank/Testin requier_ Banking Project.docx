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rPr>
          <w:rFonts w:hint="default" w:ascii="Times New Roman" w:hAnsi="Times New Roman" w:eastAsia="Droid Sans" w:cs="Times New Roman"/>
          <w:sz w:val="48"/>
          <w:szCs w:val="48"/>
        </w:rPr>
      </w:pPr>
      <w:bookmarkStart w:id="24" w:name="_GoBack"/>
      <w:r>
        <w:rPr>
          <w:rFonts w:hint="default" w:ascii="Times New Roman" w:hAnsi="Times New Roman" w:eastAsia="Droid Sans" w:cs="Times New Roman"/>
          <w:sz w:val="48"/>
          <w:szCs w:val="48"/>
          <w:rtl w:val="0"/>
        </w:rPr>
        <w:t xml:space="preserve"> </w:t>
      </w:r>
    </w:p>
    <w:p>
      <w:pPr>
        <w:widowControl w:val="0"/>
        <w:jc w:val="center"/>
        <w:rPr>
          <w:rFonts w:hint="default" w:ascii="Times New Roman" w:hAnsi="Times New Roman" w:eastAsia="Droid Sans" w:cs="Times New Roman"/>
          <w:sz w:val="48"/>
          <w:szCs w:val="48"/>
        </w:rPr>
      </w:pPr>
      <w:r>
        <w:rPr>
          <w:rFonts w:hint="default" w:ascii="Times New Roman" w:hAnsi="Times New Roman" w:eastAsia="Droid Sans" w:cs="Times New Roman"/>
          <w:sz w:val="48"/>
          <w:szCs w:val="48"/>
          <w:rtl w:val="0"/>
        </w:rPr>
        <w:t>Guru99 Banking Project</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sz w:val="48"/>
          <w:szCs w:val="48"/>
        </w:rPr>
      </w:pPr>
      <w:r>
        <w:rPr>
          <w:rFonts w:hint="default" w:ascii="Times New Roman" w:hAnsi="Times New Roman" w:eastAsia="Droid Sans" w:cs="Times New Roman"/>
          <w:sz w:val="48"/>
          <w:szCs w:val="48"/>
          <w:rtl w:val="0"/>
        </w:rPr>
        <w:t>Software Requirements Specification</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sz w:val="48"/>
          <w:szCs w:val="48"/>
        </w:rPr>
      </w:pPr>
      <w:r>
        <w:rPr>
          <w:rFonts w:hint="default" w:ascii="Times New Roman" w:hAnsi="Times New Roman" w:eastAsia="Droid Sans" w:cs="Times New Roman"/>
          <w:sz w:val="48"/>
          <w:szCs w:val="48"/>
          <w:rtl w:val="0"/>
        </w:rPr>
        <w:t>1.3</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sz w:val="48"/>
          <w:szCs w:val="48"/>
        </w:rPr>
      </w:pPr>
      <w:r>
        <w:rPr>
          <w:rFonts w:hint="default" w:ascii="Times New Roman" w:hAnsi="Times New Roman" w:eastAsia="Droid Sans" w:cs="Times New Roman"/>
          <w:sz w:val="48"/>
          <w:szCs w:val="48"/>
          <w:rtl w:val="0"/>
        </w:rPr>
        <w:t>25/10/2013</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sz w:val="32"/>
          <w:szCs w:val="32"/>
        </w:rPr>
      </w:pPr>
    </w:p>
    <w:p>
      <w:pPr>
        <w:widowControl w:val="0"/>
        <w:jc w:val="center"/>
        <w:rPr>
          <w:rFonts w:hint="default" w:ascii="Times New Roman" w:hAnsi="Times New Roman" w:eastAsia="Droid Sans" w:cs="Times New Roman"/>
          <w:sz w:val="32"/>
          <w:szCs w:val="32"/>
        </w:rPr>
      </w:pPr>
    </w:p>
    <w:p>
      <w:pPr>
        <w:widowControl w:val="0"/>
        <w:jc w:val="center"/>
        <w:rPr>
          <w:rFonts w:hint="default" w:ascii="Times New Roman" w:hAnsi="Times New Roman" w:eastAsia="Droid Sans" w:cs="Times New Roman"/>
          <w:sz w:val="32"/>
          <w:szCs w:val="32"/>
        </w:rPr>
      </w:pPr>
    </w:p>
    <w:p>
      <w:pPr>
        <w:widowControl w:val="0"/>
        <w:jc w:val="center"/>
        <w:rPr>
          <w:rFonts w:hint="default" w:ascii="Times New Roman" w:hAnsi="Times New Roman" w:eastAsia="Droid Sans" w:cs="Times New Roman"/>
          <w:sz w:val="32"/>
          <w:szCs w:val="32"/>
        </w:rPr>
      </w:pP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w:t>
      </w:r>
    </w:p>
    <w:p>
      <w:pPr>
        <w:widowControl w:val="0"/>
        <w:jc w:val="center"/>
        <w:rPr>
          <w:rFonts w:hint="default" w:ascii="Times New Roman" w:hAnsi="Times New Roman" w:eastAsia="Droid Sans" w:cs="Times New Roman"/>
          <w:b/>
          <w:sz w:val="32"/>
          <w:szCs w:val="32"/>
        </w:rPr>
      </w:pPr>
      <w:r>
        <w:rPr>
          <w:rFonts w:hint="default" w:ascii="Times New Roman" w:hAnsi="Times New Roman" w:eastAsia="Droid Sans" w:cs="Times New Roman"/>
          <w:b/>
          <w:sz w:val="32"/>
          <w:szCs w:val="32"/>
          <w:rtl w:val="0"/>
        </w:rPr>
        <w:t>Prepared for</w:t>
      </w:r>
    </w:p>
    <w:p>
      <w:pPr>
        <w:widowControl w:val="0"/>
        <w:jc w:val="center"/>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Guru99.com</w:t>
      </w:r>
    </w:p>
    <w:p>
      <w:pPr>
        <w:widowControl w:val="0"/>
        <w:jc w:val="center"/>
        <w:rPr>
          <w:rFonts w:hint="default" w:ascii="Times New Roman" w:hAnsi="Times New Roman" w:eastAsia="Droid Sans" w:cs="Times New Roman"/>
        </w:rPr>
      </w:pPr>
      <w:r>
        <w:rPr>
          <w:rFonts w:hint="default" w:ascii="Times New Roman" w:hAnsi="Times New Roman" w:eastAsia="Droid Sans" w:cs="Times New Roman"/>
          <w:rtl w:val="0"/>
        </w:rPr>
        <w:t xml:space="preserve"> </w:t>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 xml:space="preserve"> </w:t>
      </w:r>
    </w:p>
    <w:p>
      <w:pPr>
        <w:widowControl w:val="0"/>
        <w:spacing w:before="480" w:after="120"/>
        <w:rPr>
          <w:rFonts w:hint="default" w:ascii="Times New Roman" w:hAnsi="Times New Roman" w:eastAsia="Droid Sans" w:cs="Times New Roman"/>
          <w:b/>
          <w:sz w:val="60"/>
          <w:szCs w:val="60"/>
        </w:rPr>
      </w:pPr>
      <w:r>
        <w:rPr>
          <w:rFonts w:hint="default" w:ascii="Times New Roman" w:hAnsi="Times New Roman" w:eastAsia="Droid Sans" w:cs="Times New Roman"/>
          <w:b/>
          <w:sz w:val="60"/>
          <w:szCs w:val="60"/>
          <w:rtl w:val="0"/>
        </w:rPr>
        <w:t>Revision History</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 xml:space="preserve"> </w:t>
      </w:r>
    </w:p>
    <w:tbl>
      <w:tblPr>
        <w:tblStyle w:val="13"/>
        <w:tblW w:w="88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95"/>
        <w:gridCol w:w="2780"/>
        <w:gridCol w:w="2175"/>
        <w:gridCol w:w="22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ind w:left="100" w:firstLine="0"/>
              <w:jc w:val="center"/>
              <w:rPr>
                <w:rFonts w:hint="default" w:ascii="Times New Roman" w:hAnsi="Times New Roman" w:eastAsia="Droid Sans" w:cs="Times New Roman"/>
                <w:b/>
              </w:rPr>
            </w:pPr>
            <w:r>
              <w:rPr>
                <w:rFonts w:hint="default" w:ascii="Times New Roman" w:hAnsi="Times New Roman" w:eastAsia="Droid Sans" w:cs="Times New Roman"/>
                <w:b/>
                <w:rtl w:val="0"/>
              </w:rPr>
              <w:t>Date</w:t>
            </w:r>
          </w:p>
        </w:tc>
        <w:tc>
          <w:tcPr>
            <w:shd w:val="clear" w:color="auto" w:fill="auto"/>
            <w:tcMar>
              <w:top w:w="100" w:type="dxa"/>
              <w:left w:w="100" w:type="dxa"/>
              <w:bottom w:w="100" w:type="dxa"/>
              <w:right w:w="100" w:type="dxa"/>
            </w:tcMar>
            <w:vAlign w:val="top"/>
          </w:tcPr>
          <w:p>
            <w:pPr>
              <w:widowControl w:val="0"/>
              <w:ind w:left="100" w:firstLine="0"/>
              <w:jc w:val="center"/>
              <w:rPr>
                <w:rFonts w:hint="default" w:ascii="Times New Roman" w:hAnsi="Times New Roman" w:eastAsia="Droid Sans" w:cs="Times New Roman"/>
                <w:b/>
              </w:rPr>
            </w:pPr>
            <w:r>
              <w:rPr>
                <w:rFonts w:hint="default" w:ascii="Times New Roman" w:hAnsi="Times New Roman" w:eastAsia="Droid Sans" w:cs="Times New Roman"/>
                <w:b/>
                <w:rtl w:val="0"/>
              </w:rPr>
              <w:t>Description</w:t>
            </w:r>
          </w:p>
        </w:tc>
        <w:tc>
          <w:tcPr>
            <w:shd w:val="clear" w:color="auto" w:fill="auto"/>
            <w:tcMar>
              <w:top w:w="100" w:type="dxa"/>
              <w:left w:w="100" w:type="dxa"/>
              <w:bottom w:w="100" w:type="dxa"/>
              <w:right w:w="100" w:type="dxa"/>
            </w:tcMar>
            <w:vAlign w:val="top"/>
          </w:tcPr>
          <w:p>
            <w:pPr>
              <w:widowControl w:val="0"/>
              <w:ind w:left="100" w:firstLine="0"/>
              <w:jc w:val="center"/>
              <w:rPr>
                <w:rFonts w:hint="default" w:ascii="Times New Roman" w:hAnsi="Times New Roman" w:eastAsia="Droid Sans" w:cs="Times New Roman"/>
                <w:b/>
              </w:rPr>
            </w:pPr>
            <w:r>
              <w:rPr>
                <w:rFonts w:hint="default" w:ascii="Times New Roman" w:hAnsi="Times New Roman" w:eastAsia="Droid Sans" w:cs="Times New Roman"/>
                <w:b/>
                <w:rtl w:val="0"/>
              </w:rPr>
              <w:t>Author</w:t>
            </w:r>
          </w:p>
        </w:tc>
        <w:tc>
          <w:tcPr>
            <w:shd w:val="clear" w:color="auto" w:fill="auto"/>
            <w:tcMar>
              <w:top w:w="100" w:type="dxa"/>
              <w:left w:w="100" w:type="dxa"/>
              <w:bottom w:w="100" w:type="dxa"/>
              <w:right w:w="100" w:type="dxa"/>
            </w:tcMar>
            <w:vAlign w:val="top"/>
          </w:tcPr>
          <w:p>
            <w:pPr>
              <w:widowControl w:val="0"/>
              <w:ind w:left="100" w:firstLine="0"/>
              <w:jc w:val="center"/>
              <w:rPr>
                <w:rFonts w:hint="default" w:ascii="Times New Roman" w:hAnsi="Times New Roman" w:eastAsia="Droid Sans" w:cs="Times New Roman"/>
                <w:b/>
              </w:rPr>
            </w:pPr>
            <w:r>
              <w:rPr>
                <w:rFonts w:hint="default" w:ascii="Times New Roman" w:hAnsi="Times New Roman" w:eastAsia="Droid Sans" w:cs="Times New Roman"/>
                <w:b/>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hint="default" w:ascii="Times New Roman" w:hAnsi="Times New Roman" w:eastAsia="Droid Sans" w:cs="Times New Roman"/>
              </w:rPr>
            </w:pPr>
            <w:r>
              <w:rPr>
                <w:rFonts w:hint="default" w:ascii="Times New Roman" w:hAnsi="Times New Roman" w:eastAsia="Droid Sans" w:cs="Times New Roman"/>
                <w:rtl w:val="0"/>
              </w:rPr>
              <w:t>25/10/2013</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Version 1</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Sam Patrick</w:t>
            </w:r>
          </w:p>
        </w:tc>
        <w:tc>
          <w:tcPr>
            <w:shd w:val="clear" w:color="auto" w:fill="auto"/>
            <w:tcMar>
              <w:top w:w="100" w:type="dxa"/>
              <w:left w:w="100" w:type="dxa"/>
              <w:bottom w:w="100" w:type="dxa"/>
              <w:right w:w="100" w:type="dxa"/>
            </w:tcMar>
            <w:vAlign w:val="top"/>
          </w:tcPr>
          <w:p>
            <w:pPr>
              <w:widowControl w:val="0"/>
              <w:rPr>
                <w:rFonts w:hint="default" w:ascii="Times New Roman" w:hAnsi="Times New Roman" w:eastAsia="Droid Sans" w:cs="Times New Roman"/>
              </w:rPr>
            </w:pPr>
            <w:r>
              <w:rPr>
                <w:rFonts w:hint="default" w:ascii="Times New Roman" w:hAnsi="Times New Roman" w:eastAsia="Droid Sans" w:cs="Times New Roman"/>
                <w:rtl w:val="0"/>
              </w:rPr>
              <w:t>Initial Draft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hint="default" w:ascii="Times New Roman" w:hAnsi="Times New Roman" w:eastAsia="Droid Sans" w:cs="Times New Roman"/>
              </w:rPr>
            </w:pPr>
            <w:r>
              <w:rPr>
                <w:rFonts w:hint="default" w:ascii="Times New Roman" w:hAnsi="Times New Roman" w:eastAsia="Droid Sans" w:cs="Times New Roman"/>
                <w:rtl w:val="0"/>
              </w:rPr>
              <w:t>30/10/2013</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Version 1.1</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 xml:space="preserve"> Sam Patrick</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Added section 5.Change management process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 xml:space="preserve">5/11/2013 </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 xml:space="preserve"> Version 1.2</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 xml:space="preserve"> Sam Patrick</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Added section 3.7 Design constraints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15/11/2013</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 xml:space="preserve"> Version 1.3</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 xml:space="preserve">  Sam Patrick</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 xml:space="preserve"> Typo</w:t>
            </w:r>
            <w:commentRangeStart w:id="0"/>
            <w:r>
              <w:rPr>
                <w:rFonts w:hint="default" w:ascii="Times New Roman" w:hAnsi="Times New Roman" w:eastAsia="Droid Sans" w:cs="Times New Roman"/>
                <w:rtl w:val="0"/>
              </w:rPr>
              <w:t>;s</w:t>
            </w:r>
            <w:commentRangeEnd w:id="0"/>
            <w:r>
              <w:rPr>
                <w:rFonts w:hint="default" w:ascii="Times New Roman" w:hAnsi="Times New Roman" w:cs="Times New Roman"/>
              </w:rPr>
              <w:commentReference w:id="0"/>
            </w:r>
            <w:r>
              <w:rPr>
                <w:rFonts w:hint="default" w:ascii="Times New Roman" w:hAnsi="Times New Roman" w:eastAsia="Droid Sans" w:cs="Times New Roman"/>
                <w:rtl w:val="0"/>
              </w:rPr>
              <w:t xml:space="preserve"> Fixed</w:t>
            </w:r>
          </w:p>
        </w:tc>
      </w:tr>
    </w:tbl>
    <w:p>
      <w:pPr>
        <w:widowControl w:val="0"/>
        <w:rPr>
          <w:rFonts w:hint="default" w:ascii="Times New Roman" w:hAnsi="Times New Roman" w:eastAsia="Droid Sans" w:cs="Times New Roman"/>
          <w:b/>
          <w:sz w:val="46"/>
          <w:szCs w:val="46"/>
        </w:rPr>
      </w:pPr>
      <w:r>
        <w:rPr>
          <w:rFonts w:hint="default" w:ascii="Times New Roman" w:hAnsi="Times New Roman" w:eastAsia="Droid Sans" w:cs="Times New Roman"/>
          <w:rtl w:val="0"/>
        </w:rPr>
        <w:t xml:space="preserve"> </w:t>
      </w:r>
    </w:p>
    <w:p>
      <w:pPr>
        <w:widowControl w:val="0"/>
        <w:rPr>
          <w:rFonts w:hint="default" w:ascii="Times New Roman" w:hAnsi="Times New Roman" w:eastAsia="Droid Sans" w:cs="Times New Roman"/>
          <w:b/>
          <w:sz w:val="46"/>
          <w:szCs w:val="46"/>
        </w:rPr>
      </w:pPr>
      <w:r>
        <w:rPr>
          <w:rFonts w:hint="default" w:ascii="Times New Roman" w:hAnsi="Times New Roman" w:eastAsia="Droid Sans" w:cs="Times New Roman"/>
          <w:b/>
          <w:sz w:val="46"/>
          <w:szCs w:val="46"/>
          <w:rtl w:val="0"/>
        </w:rPr>
        <w:t>Document Approval</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 xml:space="preserve"> </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The following Software Requirements Specification has been accepted and approved by the following:</w:t>
      </w:r>
    </w:p>
    <w:tbl>
      <w:tblPr>
        <w:tblStyle w:val="14"/>
        <w:tblW w:w="704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7"/>
        <w:gridCol w:w="2347"/>
        <w:gridCol w:w="23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ind w:left="100" w:firstLine="0"/>
              <w:jc w:val="center"/>
              <w:rPr>
                <w:rFonts w:hint="default" w:ascii="Times New Roman" w:hAnsi="Times New Roman" w:eastAsia="Droid Sans" w:cs="Times New Roman"/>
                <w:b/>
              </w:rPr>
            </w:pPr>
            <w:r>
              <w:rPr>
                <w:rFonts w:hint="default" w:ascii="Times New Roman" w:hAnsi="Times New Roman" w:eastAsia="Droid Sans" w:cs="Times New Roman"/>
                <w:b/>
                <w:rtl w:val="0"/>
              </w:rPr>
              <w:t>Printed Name</w:t>
            </w:r>
          </w:p>
        </w:tc>
        <w:tc>
          <w:tcPr>
            <w:shd w:val="clear" w:color="auto" w:fill="auto"/>
            <w:tcMar>
              <w:top w:w="100" w:type="dxa"/>
              <w:left w:w="100" w:type="dxa"/>
              <w:bottom w:w="100" w:type="dxa"/>
              <w:right w:w="100" w:type="dxa"/>
            </w:tcMar>
            <w:vAlign w:val="top"/>
          </w:tcPr>
          <w:p>
            <w:pPr>
              <w:widowControl w:val="0"/>
              <w:ind w:left="100" w:firstLine="0"/>
              <w:jc w:val="center"/>
              <w:rPr>
                <w:rFonts w:hint="default" w:ascii="Times New Roman" w:hAnsi="Times New Roman" w:eastAsia="Droid Sans" w:cs="Times New Roman"/>
                <w:b/>
              </w:rPr>
            </w:pPr>
            <w:r>
              <w:rPr>
                <w:rFonts w:hint="default" w:ascii="Times New Roman" w:hAnsi="Times New Roman" w:eastAsia="Droid Sans" w:cs="Times New Roman"/>
                <w:b/>
                <w:rtl w:val="0"/>
              </w:rPr>
              <w:t>Title</w:t>
            </w:r>
          </w:p>
        </w:tc>
        <w:tc>
          <w:tcPr>
            <w:shd w:val="clear" w:color="auto" w:fill="auto"/>
            <w:tcMar>
              <w:top w:w="100" w:type="dxa"/>
              <w:left w:w="100" w:type="dxa"/>
              <w:bottom w:w="100" w:type="dxa"/>
              <w:right w:w="100" w:type="dxa"/>
            </w:tcMar>
            <w:vAlign w:val="top"/>
          </w:tcPr>
          <w:p>
            <w:pPr>
              <w:widowControl w:val="0"/>
              <w:ind w:left="100" w:firstLine="0"/>
              <w:jc w:val="center"/>
              <w:rPr>
                <w:rFonts w:hint="default" w:ascii="Times New Roman" w:hAnsi="Times New Roman" w:eastAsia="Droid Sans" w:cs="Times New Roman"/>
                <w:b/>
              </w:rPr>
            </w:pPr>
            <w:r>
              <w:rPr>
                <w:rFonts w:hint="default" w:ascii="Times New Roman" w:hAnsi="Times New Roman" w:eastAsia="Droid Sans" w:cs="Times New Roman"/>
                <w:b/>
                <w:rtl w:val="0"/>
              </w:rPr>
              <w:t>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bottom"/>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Nick Price</w:t>
            </w:r>
          </w:p>
        </w:tc>
        <w:tc>
          <w:tcPr>
            <w:shd w:val="clear" w:color="auto" w:fill="auto"/>
            <w:tcMar>
              <w:top w:w="100" w:type="dxa"/>
              <w:left w:w="100" w:type="dxa"/>
              <w:bottom w:w="100" w:type="dxa"/>
              <w:right w:w="100" w:type="dxa"/>
            </w:tcMar>
            <w:vAlign w:val="bottom"/>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Lead Software Engg.</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19/11/2013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bottom"/>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Sam Patrick</w:t>
            </w:r>
          </w:p>
        </w:tc>
        <w:tc>
          <w:tcPr>
            <w:shd w:val="clear" w:color="auto" w:fill="auto"/>
            <w:tcMar>
              <w:top w:w="100" w:type="dxa"/>
              <w:left w:w="100" w:type="dxa"/>
              <w:bottom w:w="100" w:type="dxa"/>
              <w:right w:w="100" w:type="dxa"/>
            </w:tcMar>
            <w:vAlign w:val="bottom"/>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Lead QA Engineer</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18/11/2013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bottom"/>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 xml:space="preserve"> Krishna Rungta</w:t>
            </w:r>
          </w:p>
        </w:tc>
        <w:tc>
          <w:tcPr>
            <w:shd w:val="clear" w:color="auto" w:fill="auto"/>
            <w:tcMar>
              <w:top w:w="100" w:type="dxa"/>
              <w:left w:w="100" w:type="dxa"/>
              <w:bottom w:w="100" w:type="dxa"/>
              <w:right w:w="100" w:type="dxa"/>
            </w:tcMar>
            <w:vAlign w:val="bottom"/>
          </w:tcPr>
          <w:p>
            <w:pPr>
              <w:widowControl w:val="0"/>
              <w:ind w:left="100" w:firstLine="0"/>
              <w:rPr>
                <w:rFonts w:hint="default" w:ascii="Times New Roman" w:hAnsi="Times New Roman" w:eastAsia="Droid Sans" w:cs="Times New Roman"/>
              </w:rPr>
            </w:pPr>
            <w:r>
              <w:rPr>
                <w:rFonts w:hint="default" w:ascii="Times New Roman" w:hAnsi="Times New Roman" w:eastAsia="Droid Sans" w:cs="Times New Roman"/>
                <w:rtl w:val="0"/>
              </w:rPr>
              <w:t xml:space="preserve">Project Sponsor </w:t>
            </w:r>
          </w:p>
        </w:tc>
        <w:tc>
          <w:tcPr>
            <w:shd w:val="clear" w:color="auto" w:fill="auto"/>
            <w:tcMar>
              <w:top w:w="100" w:type="dxa"/>
              <w:left w:w="100" w:type="dxa"/>
              <w:bottom w:w="100" w:type="dxa"/>
              <w:right w:w="100" w:type="dxa"/>
            </w:tcMar>
            <w:vAlign w:val="top"/>
          </w:tcPr>
          <w:p>
            <w:pPr>
              <w:widowControl w:val="0"/>
              <w:ind w:left="100" w:firstLine="0"/>
              <w:rPr>
                <w:rFonts w:hint="default" w:ascii="Times New Roman" w:hAnsi="Times New Roman" w:eastAsia="Droid Sans" w:cs="Times New Roman"/>
                <w:sz w:val="32"/>
                <w:szCs w:val="32"/>
              </w:rPr>
            </w:pPr>
            <w:r>
              <w:rPr>
                <w:rFonts w:hint="default" w:ascii="Times New Roman" w:hAnsi="Times New Roman" w:eastAsia="Droid Sans" w:cs="Times New Roman"/>
                <w:sz w:val="32"/>
                <w:szCs w:val="32"/>
                <w:rtl w:val="0"/>
              </w:rPr>
              <w:t xml:space="preserve"> 19/11/2013</w:t>
            </w:r>
          </w:p>
        </w:tc>
      </w:tr>
    </w:tbl>
    <w:p>
      <w:pPr>
        <w:widowControl w:val="0"/>
        <w:rPr>
          <w:rFonts w:hint="default" w:ascii="Times New Roman" w:hAnsi="Times New Roman" w:eastAsia="Droid Sans" w:cs="Times New Roman"/>
        </w:rPr>
      </w:pPr>
      <w:r>
        <w:rPr>
          <w:rFonts w:hint="default" w:ascii="Times New Roman" w:hAnsi="Times New Roman" w:eastAsia="Droid Sans" w:cs="Times New Roman"/>
          <w:rtl w:val="0"/>
        </w:rPr>
        <w:t xml:space="preserve">                                                                                            </w:t>
      </w:r>
      <w:r>
        <w:rPr>
          <w:rFonts w:hint="default" w:ascii="Times New Roman" w:hAnsi="Times New Roman" w:eastAsia="Droid Sans" w:cs="Times New Roman"/>
          <w:rtl w:val="0"/>
        </w:rPr>
        <w:tab/>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 xml:space="preserve"> </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 xml:space="preserve"> </w:t>
      </w:r>
    </w:p>
    <w:sdt>
      <w:sdtPr>
        <w:rPr>
          <w:rFonts w:hint="default" w:ascii="Times New Roman" w:hAnsi="Times New Roman" w:cs="Times New Roman"/>
        </w:rPr>
        <w:id w:val="0"/>
        <w:docPartObj>
          <w:docPartGallery w:val="Table of Contents"/>
          <w:docPartUnique/>
        </w:docPartObj>
      </w:sdtPr>
      <w:sdtEndPr>
        <w:rPr>
          <w:rFonts w:hint="default" w:ascii="Times New Roman" w:hAnsi="Times New Roman" w:cs="Times New Roman"/>
        </w:rPr>
      </w:sdtEndPr>
      <w:sdtContent>
        <w:p>
          <w:pPr>
            <w:ind w:left="36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TOC \h \u \z \n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"_8vvq926bzjtq"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1. Introduction</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"_tc6lc38qwwdr"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1.1 Purpose</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"_781yhu9kq1gs"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1.2 Scope</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"_2pfex22ws6rz"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1.3 Definitions, Acronyms, and Abbreviations</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"_v4g94vqqfz76"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1.4 References</w:t>
          </w:r>
          <w:r>
            <w:rPr>
              <w:rFonts w:hint="default" w:ascii="Times New Roman" w:hAnsi="Times New Roman" w:eastAsia="Droid Sans" w:cs="Times New Roman"/>
              <w:color w:val="1155CC"/>
              <w:u w:val="single"/>
              <w:rtl w:val="0"/>
            </w:rPr>
            <w:fldChar w:fldCharType="end"/>
          </w:r>
        </w:p>
        <w:p>
          <w:pPr>
            <w:ind w:left="36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"_lqcn6jwzss2o"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2. Specific Requirements</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"_qq2mvaxxgw8h"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2.1 External Interface Requirements</w:t>
          </w:r>
          <w:r>
            <w:rPr>
              <w:rFonts w:hint="default" w:ascii="Times New Roman" w:hAnsi="Times New Roman" w:eastAsia="Droid Sans" w:cs="Times New Roman"/>
              <w:color w:val="1155CC"/>
              <w:u w:val="single"/>
              <w:rtl w:val="0"/>
            </w:rPr>
            <w:fldChar w:fldCharType="end"/>
          </w:r>
        </w:p>
        <w:p>
          <w:pPr>
            <w:ind w:left="108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"_i6qdsdlsicx3"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2.1.1 User Interfaces</w:t>
          </w:r>
          <w:r>
            <w:rPr>
              <w:rFonts w:hint="default" w:ascii="Times New Roman" w:hAnsi="Times New Roman" w:eastAsia="Droid Sans" w:cs="Times New Roman"/>
              <w:color w:val="1155CC"/>
              <w:u w:val="single"/>
              <w:rtl w:val="0"/>
            </w:rPr>
            <w:fldChar w:fldCharType="end"/>
          </w:r>
        </w:p>
        <w:p>
          <w:pPr>
            <w:ind w:left="108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"_dd8qecnv0i2m"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2.1.2 Hardware Interfaces</w:t>
          </w:r>
          <w:r>
            <w:rPr>
              <w:rFonts w:hint="default" w:ascii="Times New Roman" w:hAnsi="Times New Roman" w:eastAsia="Droid Sans" w:cs="Times New Roman"/>
              <w:color w:val="1155CC"/>
              <w:u w:val="single"/>
              <w:rtl w:val="0"/>
            </w:rPr>
            <w:fldChar w:fldCharType="end"/>
          </w:r>
        </w:p>
        <w:p>
          <w:pPr>
            <w:ind w:left="108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"_20g4lnl5ilrp"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2.1.3 Software Interfaces</w:t>
          </w:r>
          <w:r>
            <w:rPr>
              <w:rFonts w:hint="default" w:ascii="Times New Roman" w:hAnsi="Times New Roman" w:eastAsia="Droid Sans" w:cs="Times New Roman"/>
              <w:color w:val="1155CC"/>
              <w:u w:val="single"/>
              <w:rtl w:val="0"/>
            </w:rPr>
            <w:fldChar w:fldCharType="end"/>
          </w:r>
        </w:p>
        <w:p>
          <w:pPr>
            <w:ind w:left="108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"_52x4qhv9ke1x"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2.1.4 Communications Interfaces</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"_ftgetk7f23qj"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3.1 Front End Details</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"_nr14h2grvejn"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3.2 Technical Requirements</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"_mjp0getbhfnb"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3.3 Functional validations</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"_jhazfwhdo0tq"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3.4 Classes / Objects</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"_fyd165ozedci"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3.5 Non-Functional Requirements</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"_pm2pso80gc64"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3.6 Inverse Requirements</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"_5t7l62wmof01"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3.7 Design Constraints</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"_wom05kut4y8d"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3.8 Logical Database Requirements</w:t>
          </w:r>
          <w:r>
            <w:rPr>
              <w:rFonts w:hint="default" w:ascii="Times New Roman" w:hAnsi="Times New Roman" w:eastAsia="Droid Sans" w:cs="Times New Roman"/>
              <w:color w:val="1155CC"/>
              <w:u w:val="single"/>
              <w:rtl w:val="0"/>
            </w:rPr>
            <w:fldChar w:fldCharType="end"/>
          </w:r>
        </w:p>
        <w:p>
          <w:pPr>
            <w:ind w:left="72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"_gr1m00kx0upf"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3.9 Other Requirements</w:t>
          </w:r>
          <w:r>
            <w:rPr>
              <w:rFonts w:hint="default" w:ascii="Times New Roman" w:hAnsi="Times New Roman" w:eastAsia="Droid Sans" w:cs="Times New Roman"/>
              <w:color w:val="1155CC"/>
              <w:u w:val="single"/>
              <w:rtl w:val="0"/>
            </w:rPr>
            <w:fldChar w:fldCharType="end"/>
          </w:r>
        </w:p>
        <w:p>
          <w:pPr>
            <w:ind w:left="36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"_bucrrzs7k9i"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4. Analysis Models</w:t>
          </w:r>
          <w:r>
            <w:rPr>
              <w:rFonts w:hint="default" w:ascii="Times New Roman" w:hAnsi="Times New Roman" w:eastAsia="Droid Sans" w:cs="Times New Roman"/>
              <w:color w:val="1155CC"/>
              <w:u w:val="single"/>
              <w:rtl w:val="0"/>
            </w:rPr>
            <w:fldChar w:fldCharType="end"/>
          </w:r>
        </w:p>
        <w:p>
          <w:pPr>
            <w:ind w:left="360" w:firstLine="0"/>
            <w:rPr>
              <w:rFonts w:hint="default" w:ascii="Times New Roman" w:hAnsi="Times New Roman" w:eastAsia="Droid Sans" w:cs="Times New Roman"/>
              <w:color w:val="1155CC"/>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"_pfdju2lamaog" \h </w:instrText>
          </w:r>
          <w:r>
            <w:rPr>
              <w:rFonts w:hint="default" w:ascii="Times New Roman" w:hAnsi="Times New Roman" w:cs="Times New Roman"/>
            </w:rPr>
            <w:fldChar w:fldCharType="separate"/>
          </w:r>
          <w:r>
            <w:rPr>
              <w:rFonts w:hint="default" w:ascii="Times New Roman" w:hAnsi="Times New Roman" w:eastAsia="Droid Sans" w:cs="Times New Roman"/>
              <w:color w:val="1155CC"/>
              <w:u w:val="single"/>
              <w:rtl w:val="0"/>
            </w:rPr>
            <w:t>5. Change Management Process</w:t>
          </w:r>
          <w:r>
            <w:rPr>
              <w:rFonts w:hint="default" w:ascii="Times New Roman" w:hAnsi="Times New Roman" w:eastAsia="Droid Sans" w:cs="Times New Roman"/>
              <w:color w:val="1155CC"/>
              <w:u w:val="single"/>
              <w:rtl w:val="0"/>
            </w:rPr>
            <w:fldChar w:fldCharType="end"/>
          </w:r>
          <w:r>
            <w:rPr>
              <w:rFonts w:hint="default" w:ascii="Times New Roman" w:hAnsi="Times New Roman" w:cs="Times New Roman"/>
            </w:rPr>
            <w:fldChar w:fldCharType="end"/>
          </w:r>
        </w:p>
      </w:sdtContent>
    </w:sdt>
    <w:p>
      <w:pPr>
        <w:rPr>
          <w:rFonts w:hint="default" w:ascii="Times New Roman" w:hAnsi="Times New Roman" w:eastAsia="Droid Sans" w:cs="Times New Roman"/>
        </w:rPr>
      </w:pP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p>
    <w:p>
      <w:pPr>
        <w:pStyle w:val="2"/>
        <w:widowControl w:val="0"/>
        <w:spacing w:before="480"/>
        <w:rPr>
          <w:rFonts w:hint="default" w:ascii="Times New Roman" w:hAnsi="Times New Roman" w:eastAsia="Droid Sans" w:cs="Times New Roman"/>
          <w:b/>
          <w:sz w:val="46"/>
          <w:szCs w:val="46"/>
        </w:rPr>
      </w:pPr>
      <w:bookmarkStart w:id="0" w:name="_crxanafl443l" w:colFirst="0" w:colLast="0"/>
      <w:bookmarkEnd w:id="0"/>
    </w:p>
    <w:p>
      <w:pPr>
        <w:rPr>
          <w:rFonts w:hint="default" w:ascii="Times New Roman" w:hAnsi="Times New Roman" w:eastAsia="Droid Sans" w:cs="Times New Roman"/>
        </w:rPr>
      </w:pPr>
    </w:p>
    <w:p>
      <w:pPr>
        <w:pStyle w:val="2"/>
        <w:widowControl w:val="0"/>
        <w:spacing w:before="480"/>
        <w:rPr>
          <w:rFonts w:hint="default" w:ascii="Times New Roman" w:hAnsi="Times New Roman" w:eastAsia="Droid Sans" w:cs="Times New Roman"/>
          <w:b/>
          <w:sz w:val="46"/>
          <w:szCs w:val="46"/>
        </w:rPr>
      </w:pPr>
      <w:bookmarkStart w:id="1" w:name="_8vvq926bzjtq" w:colFirst="0" w:colLast="0"/>
      <w:bookmarkEnd w:id="1"/>
      <w:r>
        <w:rPr>
          <w:rFonts w:hint="default" w:ascii="Times New Roman" w:hAnsi="Times New Roman" w:eastAsia="Droid Sans" w:cs="Times New Roman"/>
          <w:b/>
          <w:sz w:val="46"/>
          <w:szCs w:val="46"/>
          <w:rtl w:val="0"/>
        </w:rPr>
        <w:t>1. Introduction</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The Guru99 Bank project aims to provide net banking facility to its customers.</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This release will have limited features. Over a period of time , new and new functionalities will be added to the site.</w:t>
      </w:r>
    </w:p>
    <w:p>
      <w:pPr>
        <w:pStyle w:val="3"/>
        <w:widowControl w:val="0"/>
        <w:spacing w:after="80"/>
        <w:rPr>
          <w:rFonts w:hint="default" w:ascii="Times New Roman" w:hAnsi="Times New Roman" w:eastAsia="Droid Sans" w:cs="Times New Roman"/>
          <w:b/>
          <w:sz w:val="34"/>
          <w:szCs w:val="34"/>
        </w:rPr>
      </w:pPr>
      <w:bookmarkStart w:id="2" w:name="_tc6lc38qwwdr" w:colFirst="0" w:colLast="0"/>
      <w:bookmarkEnd w:id="2"/>
      <w:r>
        <w:rPr>
          <w:rFonts w:hint="default" w:ascii="Times New Roman" w:hAnsi="Times New Roman" w:eastAsia="Droid Sans" w:cs="Times New Roman"/>
          <w:b/>
          <w:sz w:val="34"/>
          <w:szCs w:val="34"/>
          <w:rtl w:val="0"/>
        </w:rPr>
        <w:t>1.1 Purpose</w:t>
      </w:r>
    </w:p>
    <w:p>
      <w:pPr>
        <w:widowControl w:val="0"/>
        <w:spacing w:after="120"/>
        <w:rPr>
          <w:rFonts w:hint="default" w:ascii="Times New Roman" w:hAnsi="Times New Roman" w:eastAsia="Droid Sans" w:cs="Times New Roman"/>
          <w:i/>
        </w:rPr>
      </w:pPr>
      <w:r>
        <w:rPr>
          <w:rFonts w:hint="default" w:ascii="Times New Roman" w:hAnsi="Times New Roman" w:eastAsia="Droid Sans" w:cs="Times New Roman"/>
          <w:i/>
          <w:sz w:val="20"/>
          <w:szCs w:val="20"/>
          <w:rtl w:val="0"/>
        </w:rPr>
        <w:t>The Purpose of this document is to outline the requirements for the Guru99 Banking website to be developed for Guru99 Tech. Pvt. Ltd. This document will be used by all stakeholders including developers and testers.</w:t>
      </w:r>
    </w:p>
    <w:p>
      <w:pPr>
        <w:pStyle w:val="3"/>
        <w:widowControl w:val="0"/>
        <w:spacing w:after="80"/>
        <w:rPr>
          <w:rFonts w:hint="default" w:ascii="Times New Roman" w:hAnsi="Times New Roman" w:eastAsia="Droid Sans" w:cs="Times New Roman"/>
          <w:b/>
          <w:sz w:val="34"/>
          <w:szCs w:val="34"/>
        </w:rPr>
      </w:pPr>
      <w:bookmarkStart w:id="3" w:name="_781yhu9kq1gs" w:colFirst="0" w:colLast="0"/>
      <w:bookmarkEnd w:id="3"/>
      <w:r>
        <w:rPr>
          <w:rFonts w:hint="default" w:ascii="Times New Roman" w:hAnsi="Times New Roman" w:eastAsia="Droid Sans" w:cs="Times New Roman"/>
          <w:b/>
          <w:sz w:val="34"/>
          <w:szCs w:val="34"/>
          <w:rtl w:val="0"/>
        </w:rPr>
        <w:t>1.2 Scope</w:t>
      </w:r>
    </w:p>
    <w:p>
      <w:pPr>
        <w:widowControl w:val="0"/>
        <w:rPr>
          <w:rFonts w:hint="default" w:ascii="Times New Roman" w:hAnsi="Times New Roman" w:eastAsia="Droid Sans" w:cs="Times New Roman"/>
          <w:i/>
        </w:rPr>
      </w:pPr>
      <w:r>
        <w:rPr>
          <w:rFonts w:hint="default" w:ascii="Times New Roman" w:hAnsi="Times New Roman" w:eastAsia="Droid Sans" w:cs="Times New Roman"/>
          <w:i/>
          <w:rtl w:val="0"/>
        </w:rPr>
        <w:t>The scope of this project is limited to the testing of the features described in the succeeding sections of this document.</w:t>
      </w:r>
    </w:p>
    <w:p>
      <w:pPr>
        <w:widowControl w:val="0"/>
        <w:rPr>
          <w:rFonts w:hint="default" w:ascii="Times New Roman" w:hAnsi="Times New Roman" w:eastAsia="Droid Sans" w:cs="Times New Roman"/>
          <w:i/>
        </w:rPr>
      </w:pPr>
      <w:commentRangeStart w:id="1"/>
      <w:r>
        <w:rPr>
          <w:rFonts w:hint="default" w:ascii="Times New Roman" w:hAnsi="Times New Roman" w:eastAsia="Droid Sans" w:cs="Times New Roman"/>
          <w:i/>
          <w:rtl w:val="0"/>
        </w:rPr>
        <w:t>Non-functional testing like stress,performance is beyond scope of this project.</w:t>
      </w:r>
    </w:p>
    <w:p>
      <w:pPr>
        <w:widowControl w:val="0"/>
        <w:rPr>
          <w:rFonts w:hint="default" w:ascii="Times New Roman" w:hAnsi="Times New Roman" w:eastAsia="Droid Sans" w:cs="Times New Roman"/>
          <w:i/>
        </w:rPr>
      </w:pPr>
      <w:r>
        <w:rPr>
          <w:rFonts w:hint="default" w:ascii="Times New Roman" w:hAnsi="Times New Roman" w:eastAsia="Droid Sans" w:cs="Times New Roman"/>
          <w:i/>
          <w:rtl w:val="0"/>
        </w:rPr>
        <w:t>Automation testing is beyond scope.</w:t>
      </w:r>
      <w:commentRangeEnd w:id="1"/>
      <w:r>
        <w:rPr>
          <w:rFonts w:hint="default" w:ascii="Times New Roman" w:hAnsi="Times New Roman" w:cs="Times New Roman"/>
        </w:rPr>
        <w:commentReference w:id="1"/>
      </w:r>
    </w:p>
    <w:p>
      <w:pPr>
        <w:widowControl w:val="0"/>
        <w:rPr>
          <w:rFonts w:hint="default" w:ascii="Times New Roman" w:hAnsi="Times New Roman" w:eastAsia="Droid Sans" w:cs="Times New Roman"/>
          <w:i/>
        </w:rPr>
      </w:pPr>
      <w:r>
        <w:rPr>
          <w:rFonts w:hint="default" w:ascii="Times New Roman" w:hAnsi="Times New Roman" w:eastAsia="Droid Sans" w:cs="Times New Roman"/>
          <w:i/>
          <w:rtl w:val="0"/>
        </w:rPr>
        <w:t>Functional testing &amp; external interfaces are in scope and need to be tested</w:t>
      </w:r>
    </w:p>
    <w:p>
      <w:pPr>
        <w:widowControl w:val="0"/>
        <w:rPr>
          <w:rFonts w:hint="default" w:ascii="Times New Roman" w:hAnsi="Times New Roman" w:eastAsia="Droid Sans" w:cs="Times New Roman"/>
          <w:i/>
        </w:rPr>
      </w:pPr>
      <w:r>
        <w:rPr>
          <w:rFonts w:hint="default" w:ascii="Times New Roman" w:hAnsi="Times New Roman" w:eastAsia="Droid Sans" w:cs="Times New Roman"/>
          <w:i/>
          <w:rtl w:val="0"/>
        </w:rPr>
        <w:t>The banking site will be only compatible with Chrome version 27 and above</w:t>
      </w:r>
    </w:p>
    <w:p>
      <w:pPr>
        <w:widowControl w:val="0"/>
        <w:ind w:left="720" w:hanging="360"/>
        <w:rPr>
          <w:rFonts w:hint="default" w:ascii="Times New Roman" w:hAnsi="Times New Roman" w:eastAsia="Droid Sans" w:cs="Times New Roman"/>
          <w:i/>
        </w:rPr>
      </w:pPr>
    </w:p>
    <w:p>
      <w:pPr>
        <w:pStyle w:val="3"/>
        <w:widowControl w:val="0"/>
        <w:spacing w:after="80"/>
        <w:rPr>
          <w:rFonts w:hint="default" w:ascii="Times New Roman" w:hAnsi="Times New Roman" w:eastAsia="Droid Sans" w:cs="Times New Roman"/>
          <w:b/>
          <w:sz w:val="46"/>
          <w:szCs w:val="46"/>
        </w:rPr>
      </w:pPr>
      <w:bookmarkStart w:id="4" w:name="_2pfex22ws6rz" w:colFirst="0" w:colLast="0"/>
      <w:bookmarkEnd w:id="4"/>
      <w:r>
        <w:rPr>
          <w:rFonts w:hint="default" w:ascii="Times New Roman" w:hAnsi="Times New Roman" w:eastAsia="Droid Sans" w:cs="Times New Roman"/>
          <w:b/>
          <w:sz w:val="34"/>
          <w:szCs w:val="34"/>
          <w:rtl w:val="0"/>
        </w:rPr>
        <w:t>1.3 Definitions, Acronyms, and Abbreviations</w:t>
      </w:r>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Droid Sans" w:cs="Times New Roman"/>
                <w:b/>
              </w:rPr>
            </w:pPr>
            <w:r>
              <w:rPr>
                <w:rFonts w:hint="default" w:ascii="Times New Roman" w:hAnsi="Times New Roman" w:eastAsia="Droid Sans" w:cs="Times New Roman"/>
                <w:b/>
                <w:rtl w:val="0"/>
              </w:rPr>
              <w:t>Abbreviation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Droid Sans" w:cs="Times New Roman"/>
                <w:b/>
              </w:rPr>
            </w:pPr>
            <w:r>
              <w:rPr>
                <w:rFonts w:hint="default" w:ascii="Times New Roman" w:hAnsi="Times New Roman" w:eastAsia="Droid Sans" w:cs="Times New Roman"/>
                <w:b/>
                <w:rtl w:val="0"/>
              </w:rPr>
              <w:t>Word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Droid Sans" w:cs="Times New Roman"/>
              </w:rPr>
            </w:pPr>
            <w:r>
              <w:rPr>
                <w:rFonts w:hint="default" w:ascii="Times New Roman" w:hAnsi="Times New Roman" w:eastAsia="Droid Sans" w:cs="Times New Roman"/>
                <w:rtl w:val="0"/>
              </w:rPr>
              <w:t>M</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Droid Sans" w:cs="Times New Roman"/>
              </w:rPr>
            </w:pPr>
            <w:r>
              <w:rPr>
                <w:rFonts w:hint="default" w:ascii="Times New Roman" w:hAnsi="Times New Roman" w:eastAsia="Droid Sans" w:cs="Times New Roman"/>
                <w:rtl w:val="0"/>
              </w:rPr>
              <w:t>Manager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Droid Sans" w:cs="Times New Roman"/>
              </w:rPr>
            </w:pPr>
            <w:r>
              <w:rPr>
                <w:rFonts w:hint="default" w:ascii="Times New Roman" w:hAnsi="Times New Roman" w:eastAsia="Droid Sans" w:cs="Times New Roman"/>
                <w:rtl w:val="0"/>
              </w:rPr>
              <w:t>C</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Droid Sans" w:cs="Times New Roman"/>
              </w:rPr>
            </w:pPr>
            <w:r>
              <w:rPr>
                <w:rFonts w:hint="default" w:ascii="Times New Roman" w:hAnsi="Times New Roman" w:eastAsia="Droid Sans" w:cs="Times New Roman"/>
                <w:rtl w:val="0"/>
              </w:rPr>
              <w:t>Customer</w:t>
            </w:r>
          </w:p>
        </w:tc>
      </w:tr>
    </w:tbl>
    <w:p>
      <w:pPr>
        <w:widowControl w:val="0"/>
        <w:rPr>
          <w:rFonts w:hint="default" w:ascii="Times New Roman" w:hAnsi="Times New Roman" w:eastAsia="Droid Sans" w:cs="Times New Roman"/>
          <w:i/>
        </w:rPr>
      </w:pPr>
    </w:p>
    <w:p>
      <w:pPr>
        <w:pStyle w:val="3"/>
        <w:widowControl w:val="0"/>
        <w:spacing w:after="80"/>
        <w:rPr>
          <w:rFonts w:hint="default" w:ascii="Times New Roman" w:hAnsi="Times New Roman" w:eastAsia="Droid Sans" w:cs="Times New Roman"/>
          <w:b/>
          <w:sz w:val="34"/>
          <w:szCs w:val="34"/>
        </w:rPr>
      </w:pPr>
      <w:bookmarkStart w:id="5" w:name="_v4g94vqqfz76" w:colFirst="0" w:colLast="0"/>
      <w:bookmarkEnd w:id="5"/>
      <w:r>
        <w:rPr>
          <w:rFonts w:hint="default" w:ascii="Times New Roman" w:hAnsi="Times New Roman" w:eastAsia="Droid Sans" w:cs="Times New Roman"/>
          <w:b/>
          <w:sz w:val="34"/>
          <w:szCs w:val="34"/>
          <w:rtl w:val="0"/>
        </w:rPr>
        <w:t>1.4 References</w:t>
      </w:r>
    </w:p>
    <w:p>
      <w:pPr>
        <w:widowControl w:val="0"/>
        <w:rPr>
          <w:rFonts w:hint="default" w:ascii="Times New Roman" w:hAnsi="Times New Roman" w:eastAsia="Droid Sans" w:cs="Times New Roman"/>
          <w:i/>
        </w:rPr>
      </w:pPr>
      <w:r>
        <w:rPr>
          <w:rFonts w:hint="default" w:ascii="Times New Roman" w:hAnsi="Times New Roman" w:eastAsia="Droid Sans" w:cs="Times New Roman"/>
          <w:i/>
          <w:rtl w:val="0"/>
        </w:rPr>
        <w:t>Nil</w:t>
      </w:r>
    </w:p>
    <w:p>
      <w:pPr>
        <w:widowControl w:val="0"/>
        <w:rPr>
          <w:rFonts w:hint="default" w:ascii="Times New Roman" w:hAnsi="Times New Roman" w:eastAsia="Droid Sans" w:cs="Times New Roman"/>
        </w:rPr>
      </w:pPr>
    </w:p>
    <w:p>
      <w:pPr>
        <w:pStyle w:val="2"/>
        <w:widowControl w:val="0"/>
        <w:spacing w:before="480"/>
        <w:rPr>
          <w:rFonts w:hint="default" w:ascii="Times New Roman" w:hAnsi="Times New Roman" w:eastAsia="Droid Sans" w:cs="Times New Roman"/>
          <w:b/>
          <w:sz w:val="46"/>
          <w:szCs w:val="46"/>
        </w:rPr>
      </w:pPr>
      <w:bookmarkStart w:id="6" w:name="_lqcn6jwzss2o" w:colFirst="0" w:colLast="0"/>
      <w:bookmarkEnd w:id="6"/>
      <w:r>
        <w:rPr>
          <w:rFonts w:hint="default" w:ascii="Times New Roman" w:hAnsi="Times New Roman" w:eastAsia="Droid Sans" w:cs="Times New Roman"/>
          <w:b/>
          <w:sz w:val="46"/>
          <w:szCs w:val="46"/>
          <w:rtl w:val="0"/>
        </w:rPr>
        <w:t>2. Specific Requirements</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The Guru99 Bank will have 2 roles</w:t>
      </w:r>
    </w:p>
    <w:p>
      <w:pPr>
        <w:widowControl w:val="0"/>
        <w:numPr>
          <w:ilvl w:val="0"/>
          <w:numId w:val="1"/>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Manager</w:t>
      </w:r>
    </w:p>
    <w:p>
      <w:pPr>
        <w:widowControl w:val="0"/>
        <w:numPr>
          <w:ilvl w:val="0"/>
          <w:numId w:val="1"/>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Customer</w:t>
      </w:r>
    </w:p>
    <w:p>
      <w:pPr>
        <w:widowControl w:val="0"/>
        <w:rPr>
          <w:rFonts w:hint="default" w:ascii="Times New Roman" w:hAnsi="Times New Roman" w:eastAsia="Droid Sans" w:cs="Times New Roman"/>
        </w:rPr>
      </w:pPr>
      <w:commentRangeStart w:id="2"/>
      <w:r>
        <w:rPr>
          <w:rFonts w:hint="default" w:ascii="Times New Roman" w:hAnsi="Times New Roman" w:eastAsia="Droid Sans" w:cs="Times New Roman"/>
          <w:rtl w:val="0"/>
        </w:rPr>
        <w:t>Following features/modules will be available to these 2 different roles</w:t>
      </w:r>
      <w:commentRangeEnd w:id="2"/>
      <w:r>
        <w:rPr>
          <w:rFonts w:hint="default" w:ascii="Times New Roman" w:hAnsi="Times New Roman" w:cs="Times New Roman"/>
        </w:rPr>
        <w:commentReference w:id="2"/>
      </w:r>
    </w:p>
    <w:p>
      <w:pPr>
        <w:rPr>
          <w:rFonts w:hint="default" w:ascii="Times New Roman" w:hAnsi="Times New Roman" w:eastAsia="Droid Sans" w:cs="Times New Roman"/>
        </w:rPr>
      </w:pPr>
    </w:p>
    <w:tbl>
      <w:tblPr>
        <w:tblStyle w:val="16"/>
        <w:tblW w:w="5965"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100" w:type="dxa"/>
          <w:left w:w="100" w:type="dxa"/>
          <w:bottom w:w="100" w:type="dxa"/>
          <w:right w:w="100" w:type="dxa"/>
        </w:tblCellMar>
      </w:tblPr>
      <w:tblGrid>
        <w:gridCol w:w="2975"/>
        <w:gridCol w:w="2990"/>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b/>
              </w:rPr>
            </w:pPr>
            <w:r>
              <w:rPr>
                <w:rFonts w:hint="default" w:ascii="Times New Roman" w:hAnsi="Times New Roman" w:eastAsia="Droid Sans" w:cs="Times New Roman"/>
                <w:b/>
                <w:rtl w:val="0"/>
              </w:rPr>
              <w:t>Manager</w:t>
            </w:r>
          </w:p>
        </w:tc>
        <w:tc>
          <w:tcPr>
            <w:shd w:val="clear" w:color="auto" w:fill="D3DFEE"/>
            <w:tcMar>
              <w:top w:w="100" w:type="dxa"/>
              <w:left w:w="100" w:type="dxa"/>
              <w:bottom w:w="100" w:type="dxa"/>
              <w:right w:w="100" w:type="dxa"/>
            </w:tcMar>
            <w:vAlign w:val="top"/>
          </w:tcPr>
          <w:p>
            <w:pPr>
              <w:ind w:right="-2520"/>
              <w:rPr>
                <w:rFonts w:hint="default" w:ascii="Times New Roman" w:hAnsi="Times New Roman" w:eastAsia="Droid Sans" w:cs="Times New Roman"/>
                <w:b/>
              </w:rPr>
            </w:pPr>
            <w:r>
              <w:rPr>
                <w:rFonts w:hint="default" w:ascii="Times New Roman" w:hAnsi="Times New Roman" w:eastAsia="Droid Sans" w:cs="Times New Roman"/>
                <w:b/>
                <w:rtl w:val="0"/>
              </w:rPr>
              <w:t>Customer</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New Customer</w:t>
            </w:r>
          </w:p>
        </w:tc>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Balance enquiry</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Edit Customer</w:t>
            </w:r>
          </w:p>
        </w:tc>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Fund Transfer</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Delete Customer</w:t>
            </w:r>
          </w:p>
        </w:tc>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Mini Statement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New Account</w:t>
            </w:r>
          </w:p>
        </w:tc>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Customized Statement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Edit Account</w:t>
            </w:r>
          </w:p>
        </w:tc>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rPr>
            </w:pPr>
            <w:r>
              <w:rPr>
                <w:rFonts w:hint="default" w:ascii="Times New Roman" w:hAnsi="Times New Roman" w:eastAsia="Droid Sans" w:cs="Times New Roman"/>
                <w:rtl w:val="0"/>
              </w:rPr>
              <w:t>Change Password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Delete Account</w:t>
            </w:r>
          </w:p>
        </w:tc>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Login &amp; Logout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Deposit</w:t>
            </w:r>
          </w:p>
        </w:tc>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Withdrawal</w:t>
            </w:r>
          </w:p>
        </w:tc>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rPr>
          <w:trHeight w:val="500" w:hRule="atLeast"/>
        </w:trPr>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Fund Transfer</w:t>
            </w:r>
          </w:p>
        </w:tc>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Change Password</w:t>
            </w:r>
          </w:p>
        </w:tc>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Balance Enquiry</w:t>
            </w:r>
          </w:p>
        </w:tc>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Mini Statement</w:t>
            </w:r>
          </w:p>
        </w:tc>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Customized Statement</w:t>
            </w:r>
          </w:p>
        </w:tc>
        <w:tc>
          <w:tcPr>
            <w:shd w:val="clear" w:color="auto" w:fill="A7BFDE"/>
            <w:tcMar>
              <w:top w:w="100" w:type="dxa"/>
              <w:left w:w="100" w:type="dxa"/>
              <w:bottom w:w="100" w:type="dxa"/>
              <w:right w:w="100" w:type="dxa"/>
            </w:tcMar>
            <w:vAlign w:val="top"/>
          </w:tcPr>
          <w:p>
            <w:pPr>
              <w:rPr>
                <w:rFonts w:hint="default" w:ascii="Times New Roman" w:hAnsi="Times New Roman" w:eastAsia="Droid Sans" w:cs="Times New Roman"/>
                <w:shd w:val="clear" w:fill="A7BFDE"/>
              </w:rPr>
            </w:pPr>
            <w:r>
              <w:rPr>
                <w:rFonts w:hint="default" w:ascii="Times New Roman" w:hAnsi="Times New Roman" w:eastAsia="Droid Sans" w:cs="Times New Roman"/>
                <w:shd w:val="clear" w:fill="A7BFDE"/>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rPr>
          <w:trHeight w:val="446" w:hRule="atLeast"/>
        </w:trPr>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commentRangeStart w:id="3"/>
            <w:r>
              <w:rPr>
                <w:rFonts w:hint="default" w:ascii="Times New Roman" w:hAnsi="Times New Roman" w:eastAsia="Droid Sans" w:cs="Times New Roman"/>
                <w:shd w:val="clear" w:fill="A7BFDE"/>
                <w:rtl w:val="0"/>
              </w:rPr>
              <w:t>Login &amp; Logout</w:t>
            </w:r>
            <w:commentRangeEnd w:id="3"/>
            <w:r>
              <w:rPr>
                <w:rFonts w:hint="default" w:ascii="Times New Roman" w:hAnsi="Times New Roman" w:cs="Times New Roman"/>
              </w:rPr>
              <w:commentReference w:id="3"/>
            </w:r>
          </w:p>
        </w:tc>
        <w:tc>
          <w:tcPr>
            <w:shd w:val="clear" w:color="auto" w:fill="D3DFEE"/>
            <w:tcMar>
              <w:top w:w="100" w:type="dxa"/>
              <w:left w:w="100" w:type="dxa"/>
              <w:bottom w:w="100" w:type="dxa"/>
              <w:right w:w="100" w:type="dxa"/>
            </w:tcMar>
            <w:vAlign w:val="top"/>
          </w:tcPr>
          <w:p>
            <w:pPr>
              <w:rPr>
                <w:rFonts w:hint="default" w:ascii="Times New Roman" w:hAnsi="Times New Roman" w:eastAsia="Droid Sans" w:cs="Times New Roman"/>
                <w:shd w:val="clear" w:fill="D3DFEE"/>
              </w:rPr>
            </w:pPr>
            <w:r>
              <w:rPr>
                <w:rFonts w:hint="default" w:ascii="Times New Roman" w:hAnsi="Times New Roman" w:eastAsia="Droid Sans" w:cs="Times New Roman"/>
                <w:shd w:val="clear" w:fill="D3DFEE"/>
                <w:rtl w:val="0"/>
              </w:rPr>
              <w:t xml:space="preserve"> </w:t>
            </w:r>
          </w:p>
        </w:tc>
      </w:tr>
    </w:tbl>
    <w:p>
      <w:pPr>
        <w:rPr>
          <w:rFonts w:hint="default" w:ascii="Times New Roman" w:hAnsi="Times New Roman" w:eastAsia="Droid Sans" w:cs="Times New Roman"/>
        </w:rPr>
      </w:pP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Description of the modules</w:t>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1785"/>
        <w:gridCol w:w="54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EAD3"/>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b/>
              </w:rPr>
            </w:pPr>
            <w:r>
              <w:rPr>
                <w:rFonts w:hint="default" w:ascii="Times New Roman" w:hAnsi="Times New Roman" w:eastAsia="Droid Sans" w:cs="Times New Roman"/>
                <w:b/>
                <w:rtl w:val="0"/>
              </w:rPr>
              <w:t>Module Name</w:t>
            </w:r>
          </w:p>
        </w:tc>
        <w:tc>
          <w:tcPr>
            <w:shd w:val="clear" w:color="auto" w:fill="D9EAD3"/>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b/>
              </w:rPr>
            </w:pPr>
            <w:r>
              <w:rPr>
                <w:rFonts w:hint="default" w:ascii="Times New Roman" w:hAnsi="Times New Roman" w:eastAsia="Droid Sans" w:cs="Times New Roman"/>
                <w:b/>
                <w:rtl w:val="0"/>
              </w:rPr>
              <w:t>Applicable</w:t>
            </w:r>
          </w:p>
          <w:p>
            <w:pPr>
              <w:widowControl w:val="0"/>
              <w:spacing w:line="240" w:lineRule="auto"/>
              <w:rPr>
                <w:rFonts w:hint="default" w:ascii="Times New Roman" w:hAnsi="Times New Roman" w:eastAsia="Droid Sans" w:cs="Times New Roman"/>
                <w:b/>
              </w:rPr>
            </w:pPr>
            <w:r>
              <w:rPr>
                <w:rFonts w:hint="default" w:ascii="Times New Roman" w:hAnsi="Times New Roman" w:eastAsia="Droid Sans" w:cs="Times New Roman"/>
                <w:b/>
                <w:rtl w:val="0"/>
              </w:rPr>
              <w:t>Roles</w:t>
            </w:r>
          </w:p>
        </w:tc>
        <w:tc>
          <w:tcPr>
            <w:shd w:val="clear" w:color="auto" w:fill="D9EAD3"/>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b/>
              </w:rPr>
            </w:pPr>
            <w:r>
              <w:rPr>
                <w:rFonts w:hint="default" w:ascii="Times New Roman" w:hAnsi="Times New Roman" w:eastAsia="Droid Sans" w:cs="Times New Roman"/>
                <w:b/>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Balance Enquiry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Customer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Customer:</w:t>
            </w:r>
            <w:r>
              <w:rPr>
                <w:rFonts w:hint="default" w:ascii="Times New Roman" w:hAnsi="Times New Roman" w:eastAsia="Droid Sans" w:cs="Times New Roman"/>
                <w:rtl w:val="0"/>
              </w:rPr>
              <w:t xml:space="preserve"> A customer can have multiple bank accounts.</w:t>
            </w:r>
            <w:commentRangeStart w:id="4"/>
            <w:r>
              <w:rPr>
                <w:rFonts w:hint="default" w:ascii="Times New Roman" w:hAnsi="Times New Roman" w:eastAsia="Droid Sans" w:cs="Times New Roman"/>
                <w:rtl w:val="0"/>
              </w:rPr>
              <w:t xml:space="preserve"> He can view balance of his accounts only</w:t>
            </w:r>
            <w:commentRangeEnd w:id="4"/>
            <w:r>
              <w:rPr>
                <w:rFonts w:hint="default" w:ascii="Times New Roman" w:hAnsi="Times New Roman" w:cs="Times New Roman"/>
              </w:rPr>
              <w:commentReference w:id="4"/>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 xml:space="preserve">Manager: </w:t>
            </w:r>
            <w:r>
              <w:rPr>
                <w:rFonts w:hint="default" w:ascii="Times New Roman" w:hAnsi="Times New Roman" w:eastAsia="Droid Sans" w:cs="Times New Roman"/>
                <w:rtl w:val="0"/>
              </w:rPr>
              <w:t>A manager can view balance of all the customers who come under his supervision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Fund Transfer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Customer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commentRangeStart w:id="5"/>
            <w:r>
              <w:rPr>
                <w:rFonts w:hint="default" w:ascii="Times New Roman" w:hAnsi="Times New Roman" w:eastAsia="Droid Sans" w:cs="Times New Roman"/>
                <w:b/>
                <w:rtl w:val="0"/>
              </w:rPr>
              <w:t>Customer:</w:t>
            </w:r>
            <w:r>
              <w:rPr>
                <w:rFonts w:hint="default" w:ascii="Times New Roman" w:hAnsi="Times New Roman" w:eastAsia="Droid Sans" w:cs="Times New Roman"/>
                <w:rtl w:val="0"/>
              </w:rPr>
              <w:t xml:space="preserve"> A customer can have transfer funds from his “own” account to any destination account.</w:t>
            </w:r>
            <w:commentRangeEnd w:id="5"/>
            <w:r>
              <w:rPr>
                <w:rFonts w:hint="default" w:ascii="Times New Roman" w:hAnsi="Times New Roman" w:cs="Times New Roman"/>
              </w:rPr>
              <w:commentReference w:id="5"/>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 xml:space="preserve">Manager: </w:t>
            </w:r>
            <w:r>
              <w:rPr>
                <w:rFonts w:hint="default" w:ascii="Times New Roman" w:hAnsi="Times New Roman" w:eastAsia="Droid Sans" w:cs="Times New Roman"/>
                <w:rtl w:val="0"/>
              </w:rPr>
              <w:t>A manager can transfer funds from any source bank account to destination account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Mini Statement</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Customer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A Mini statement will show last 5 transactions of an account</w:t>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Customer</w:t>
            </w:r>
            <w:commentRangeStart w:id="6"/>
            <w:r>
              <w:rPr>
                <w:rFonts w:hint="default" w:ascii="Times New Roman" w:hAnsi="Times New Roman" w:eastAsia="Droid Sans" w:cs="Times New Roman"/>
                <w:b/>
                <w:rtl w:val="0"/>
              </w:rPr>
              <w:t>:</w:t>
            </w:r>
            <w:r>
              <w:rPr>
                <w:rFonts w:hint="default" w:ascii="Times New Roman" w:hAnsi="Times New Roman" w:eastAsia="Droid Sans" w:cs="Times New Roman"/>
                <w:rtl w:val="0"/>
              </w:rPr>
              <w:t xml:space="preserve"> A customer can see mini-statement of only his “own” accounts</w:t>
            </w:r>
            <w:commentRangeEnd w:id="6"/>
            <w:r>
              <w:rPr>
                <w:rFonts w:hint="default" w:ascii="Times New Roman" w:hAnsi="Times New Roman" w:cs="Times New Roman"/>
              </w:rPr>
              <w:commentReference w:id="6"/>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 xml:space="preserve">Manager: </w:t>
            </w:r>
            <w:r>
              <w:rPr>
                <w:rFonts w:hint="default" w:ascii="Times New Roman" w:hAnsi="Times New Roman" w:eastAsia="Droid Sans" w:cs="Times New Roman"/>
                <w:rtl w:val="0"/>
              </w:rPr>
              <w:t>A manager can see mini-statement of any account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Customized Statement</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Customer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 xml:space="preserve">A customized statement allows you to filter and display transactions in an account based on date, </w:t>
            </w:r>
            <w:commentRangeStart w:id="7"/>
            <w:r>
              <w:rPr>
                <w:rFonts w:hint="default" w:ascii="Times New Roman" w:hAnsi="Times New Roman" w:eastAsia="Droid Sans" w:cs="Times New Roman"/>
                <w:rtl w:val="0"/>
              </w:rPr>
              <w:t>transaction value</w:t>
            </w:r>
            <w:commentRangeEnd w:id="7"/>
            <w:r>
              <w:rPr>
                <w:rFonts w:hint="default" w:ascii="Times New Roman" w:hAnsi="Times New Roman" w:cs="Times New Roman"/>
              </w:rPr>
              <w:commentReference w:id="7"/>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Customer:</w:t>
            </w:r>
            <w:r>
              <w:rPr>
                <w:rFonts w:hint="default" w:ascii="Times New Roman" w:hAnsi="Times New Roman" w:eastAsia="Droid Sans" w:cs="Times New Roman"/>
                <w:rtl w:val="0"/>
              </w:rPr>
              <w:t xml:space="preserve"> </w:t>
            </w:r>
            <w:commentRangeStart w:id="8"/>
            <w:r>
              <w:rPr>
                <w:rFonts w:hint="default" w:ascii="Times New Roman" w:hAnsi="Times New Roman" w:eastAsia="Droid Sans" w:cs="Times New Roman"/>
                <w:rtl w:val="0"/>
              </w:rPr>
              <w:t>A customer can see Customized- statement of only his “own” accounts</w:t>
            </w:r>
            <w:commentRangeEnd w:id="8"/>
            <w:r>
              <w:rPr>
                <w:rFonts w:hint="default" w:ascii="Times New Roman" w:hAnsi="Times New Roman" w:cs="Times New Roman"/>
              </w:rPr>
              <w:commentReference w:id="8"/>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 xml:space="preserve">Manager: </w:t>
            </w:r>
            <w:r>
              <w:rPr>
                <w:rFonts w:hint="default" w:ascii="Times New Roman" w:hAnsi="Times New Roman" w:eastAsia="Droid Sans" w:cs="Times New Roman"/>
                <w:rtl w:val="0"/>
              </w:rPr>
              <w:t>A manager can see Customized -statement of any account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Change Password</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Customer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Customer:</w:t>
            </w:r>
            <w:r>
              <w:rPr>
                <w:rFonts w:hint="default" w:ascii="Times New Roman" w:hAnsi="Times New Roman" w:eastAsia="Droid Sans" w:cs="Times New Roman"/>
                <w:rtl w:val="0"/>
              </w:rPr>
              <w:t xml:space="preserve"> A customer can change password of only his account.</w:t>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 xml:space="preserve">Manager: </w:t>
            </w:r>
            <w:r>
              <w:rPr>
                <w:rFonts w:hint="default" w:ascii="Times New Roman" w:hAnsi="Times New Roman" w:eastAsia="Droid Sans" w:cs="Times New Roman"/>
                <w:rtl w:val="0"/>
              </w:rPr>
              <w:t>A manager can change password of only his account. He cannot change passwords of his 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New Customer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 xml:space="preserve">Manager: </w:t>
            </w:r>
            <w:r>
              <w:rPr>
                <w:rFonts w:hint="default" w:ascii="Times New Roman" w:hAnsi="Times New Roman" w:eastAsia="Droid Sans" w:cs="Times New Roman"/>
                <w:rtl w:val="0"/>
              </w:rPr>
              <w:t>A manager can add a new 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 xml:space="preserve">Manager: </w:t>
            </w:r>
            <w:r>
              <w:rPr>
                <w:rFonts w:hint="default" w:ascii="Times New Roman" w:hAnsi="Times New Roman" w:eastAsia="Droid Sans" w:cs="Times New Roman"/>
                <w:rtl w:val="0"/>
              </w:rPr>
              <w:t>A manager can edit details like address, email , telephone of a 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New Account</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Currently system provides 2 types of accounts</w:t>
            </w:r>
          </w:p>
          <w:p>
            <w:pPr>
              <w:widowControl w:val="0"/>
              <w:numPr>
                <w:ilvl w:val="0"/>
                <w:numId w:val="2"/>
              </w:numPr>
              <w:spacing w:line="240" w:lineRule="auto"/>
              <w:ind w:left="720" w:hanging="360"/>
              <w:rPr>
                <w:rFonts w:hint="default" w:ascii="Times New Roman" w:hAnsi="Times New Roman" w:eastAsia="Droid Sans" w:cs="Times New Roman"/>
              </w:rPr>
            </w:pPr>
            <w:r>
              <w:rPr>
                <w:rFonts w:hint="default" w:ascii="Times New Roman" w:hAnsi="Times New Roman" w:eastAsia="Droid Sans" w:cs="Times New Roman"/>
                <w:rtl w:val="0"/>
              </w:rPr>
              <w:t>Saving</w:t>
            </w:r>
          </w:p>
          <w:p>
            <w:pPr>
              <w:widowControl w:val="0"/>
              <w:numPr>
                <w:ilvl w:val="0"/>
                <w:numId w:val="2"/>
              </w:numPr>
              <w:spacing w:line="240" w:lineRule="auto"/>
              <w:ind w:left="720" w:hanging="360"/>
              <w:rPr>
                <w:rFonts w:hint="default" w:ascii="Times New Roman" w:hAnsi="Times New Roman" w:eastAsia="Droid Sans" w:cs="Times New Roman"/>
              </w:rPr>
            </w:pPr>
            <w:r>
              <w:rPr>
                <w:rFonts w:hint="default" w:ascii="Times New Roman" w:hAnsi="Times New Roman" w:eastAsia="Droid Sans" w:cs="Times New Roman"/>
                <w:rtl w:val="0"/>
              </w:rPr>
              <w:t>Current</w:t>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 xml:space="preserve">A customer can have multiple saving accounts </w:t>
            </w:r>
            <w:commentRangeStart w:id="9"/>
            <w:r>
              <w:rPr>
                <w:rFonts w:hint="default" w:ascii="Times New Roman" w:hAnsi="Times New Roman" w:eastAsia="Droid Sans" w:cs="Times New Roman"/>
                <w:rtl w:val="0"/>
              </w:rPr>
              <w:t>(one in his name , other in a joint name etc).</w:t>
            </w:r>
            <w:commentRangeEnd w:id="9"/>
            <w:r>
              <w:rPr>
                <w:rFonts w:hint="default" w:ascii="Times New Roman" w:hAnsi="Times New Roman" w:cs="Times New Roman"/>
              </w:rPr>
              <w:commentReference w:id="9"/>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He can have multiple current accounts for different companies he owns.</w:t>
            </w:r>
          </w:p>
          <w:p>
            <w:pPr>
              <w:widowControl w:val="0"/>
              <w:spacing w:line="240" w:lineRule="auto"/>
              <w:rPr>
                <w:rFonts w:hint="default" w:ascii="Times New Roman" w:hAnsi="Times New Roman" w:eastAsia="Droid Sans" w:cs="Times New Roman"/>
              </w:rPr>
            </w:pPr>
            <w:commentRangeStart w:id="10"/>
            <w:r>
              <w:rPr>
                <w:rFonts w:hint="default" w:ascii="Times New Roman" w:hAnsi="Times New Roman" w:eastAsia="Droid Sans" w:cs="Times New Roman"/>
                <w:rtl w:val="0"/>
              </w:rPr>
              <w:t>Or he can have a multiple current and saving accounts.</w:t>
            </w:r>
            <w:commentRangeEnd w:id="10"/>
            <w:r>
              <w:rPr>
                <w:rFonts w:hint="default" w:ascii="Times New Roman" w:hAnsi="Times New Roman" w:cs="Times New Roman"/>
              </w:rPr>
              <w:commentReference w:id="10"/>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 xml:space="preserve">Manager: </w:t>
            </w:r>
            <w:r>
              <w:rPr>
                <w:rFonts w:hint="default" w:ascii="Times New Roman" w:hAnsi="Times New Roman" w:eastAsia="Droid Sans" w:cs="Times New Roman"/>
                <w:rtl w:val="0"/>
              </w:rPr>
              <w:t>A manager can add a new account for an existing 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Edit Account</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 xml:space="preserve">Manager: </w:t>
            </w:r>
            <w:r>
              <w:rPr>
                <w:rFonts w:hint="default" w:ascii="Times New Roman" w:hAnsi="Times New Roman" w:eastAsia="Droid Sans" w:cs="Times New Roman"/>
                <w:rtl w:val="0"/>
              </w:rPr>
              <w:t>A manager can add a edit account details for an existing account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Delete Account</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Manager:</w:t>
            </w:r>
            <w:commentRangeStart w:id="11"/>
            <w:r>
              <w:rPr>
                <w:rFonts w:hint="default" w:ascii="Times New Roman" w:hAnsi="Times New Roman" w:eastAsia="Droid Sans" w:cs="Times New Roman"/>
                <w:b/>
                <w:rtl w:val="0"/>
              </w:rPr>
              <w:t xml:space="preserve"> </w:t>
            </w:r>
            <w:r>
              <w:rPr>
                <w:rFonts w:hint="default" w:ascii="Times New Roman" w:hAnsi="Times New Roman" w:eastAsia="Droid Sans" w:cs="Times New Roman"/>
                <w:rtl w:val="0"/>
              </w:rPr>
              <w:t>A manager can add a delete an account for a customer.</w:t>
            </w:r>
            <w:commentRangeEnd w:id="11"/>
            <w:r>
              <w:rPr>
                <w:rFonts w:hint="default" w:ascii="Times New Roman" w:hAnsi="Times New Roman" w:cs="Times New Roman"/>
              </w:rPr>
              <w:commentReference w:id="11"/>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Delete Customer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A customer can be deleted only if he/she has  no active current or saving accounts</w:t>
            </w:r>
          </w:p>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 xml:space="preserve">Manager: </w:t>
            </w:r>
            <w:r>
              <w:rPr>
                <w:rFonts w:hint="default" w:ascii="Times New Roman" w:hAnsi="Times New Roman" w:eastAsia="Droid Sans" w:cs="Times New Roman"/>
                <w:rtl w:val="0"/>
              </w:rPr>
              <w:t>A manager can delete a 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Deposit</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 xml:space="preserve">Manager: </w:t>
            </w:r>
            <w:commentRangeStart w:id="12"/>
            <w:r>
              <w:rPr>
                <w:rFonts w:hint="default" w:ascii="Times New Roman" w:hAnsi="Times New Roman" w:eastAsia="Droid Sans" w:cs="Times New Roman"/>
                <w:rtl w:val="0"/>
              </w:rPr>
              <w:t>A manager can deposit money into any account. Usually done when cash is deposited at a bank branch.</w:t>
            </w:r>
            <w:commentRangeEnd w:id="12"/>
            <w:r>
              <w:rPr>
                <w:rFonts w:hint="default" w:ascii="Times New Roman" w:hAnsi="Times New Roman" w:cs="Times New Roman"/>
              </w:rPr>
              <w:commentReference w:id="12"/>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Withdrawal</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rtl w:val="0"/>
              </w:rPr>
              <w:t>Manager</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Droid Sans" w:cs="Times New Roman"/>
              </w:rPr>
            </w:pPr>
            <w:r>
              <w:rPr>
                <w:rFonts w:hint="default" w:ascii="Times New Roman" w:hAnsi="Times New Roman" w:eastAsia="Droid Sans" w:cs="Times New Roman"/>
                <w:b/>
                <w:rtl w:val="0"/>
              </w:rPr>
              <w:t>Manager:</w:t>
            </w:r>
            <w:commentRangeStart w:id="13"/>
            <w:r>
              <w:rPr>
                <w:rFonts w:hint="default" w:ascii="Times New Roman" w:hAnsi="Times New Roman" w:eastAsia="Droid Sans" w:cs="Times New Roman"/>
                <w:b/>
                <w:rtl w:val="0"/>
              </w:rPr>
              <w:t xml:space="preserve"> </w:t>
            </w:r>
            <w:r>
              <w:rPr>
                <w:rFonts w:hint="default" w:ascii="Times New Roman" w:hAnsi="Times New Roman" w:eastAsia="Droid Sans" w:cs="Times New Roman"/>
                <w:rtl w:val="0"/>
              </w:rPr>
              <w:t>A manager can withdraw money from any account. Usually done when cash is withdrawn at a bank branch.</w:t>
            </w:r>
            <w:commentRangeEnd w:id="13"/>
            <w:r>
              <w:rPr>
                <w:rFonts w:hint="default" w:ascii="Times New Roman" w:hAnsi="Times New Roman" w:cs="Times New Roman"/>
              </w:rPr>
              <w:commentReference w:id="13"/>
            </w:r>
          </w:p>
        </w:tc>
      </w:tr>
    </w:tbl>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p>
    <w:p>
      <w:pPr>
        <w:pStyle w:val="3"/>
        <w:widowControl w:val="0"/>
        <w:spacing w:after="80"/>
        <w:rPr>
          <w:rFonts w:hint="default" w:ascii="Times New Roman" w:hAnsi="Times New Roman" w:eastAsia="Droid Sans" w:cs="Times New Roman"/>
          <w:b/>
          <w:sz w:val="34"/>
          <w:szCs w:val="34"/>
        </w:rPr>
      </w:pPr>
      <w:bookmarkStart w:id="7" w:name="_qq2mvaxxgw8h" w:colFirst="0" w:colLast="0"/>
      <w:bookmarkEnd w:id="7"/>
      <w:r>
        <w:rPr>
          <w:rFonts w:hint="default" w:ascii="Times New Roman" w:hAnsi="Times New Roman" w:eastAsia="Droid Sans" w:cs="Times New Roman"/>
          <w:b/>
          <w:sz w:val="34"/>
          <w:szCs w:val="34"/>
          <w:rtl w:val="0"/>
        </w:rPr>
        <w:t>2.1 External Interface Requirements</w:t>
      </w:r>
    </w:p>
    <w:p>
      <w:pPr>
        <w:pStyle w:val="4"/>
        <w:widowControl w:val="0"/>
        <w:spacing w:before="280"/>
        <w:rPr>
          <w:rFonts w:hint="default" w:ascii="Times New Roman" w:hAnsi="Times New Roman" w:eastAsia="Droid Sans" w:cs="Times New Roman"/>
          <w:b/>
          <w:color w:val="000000"/>
          <w:sz w:val="26"/>
          <w:szCs w:val="26"/>
        </w:rPr>
      </w:pPr>
      <w:bookmarkStart w:id="8" w:name="_i6qdsdlsicx3" w:colFirst="0" w:colLast="0"/>
      <w:bookmarkEnd w:id="8"/>
      <w:r>
        <w:rPr>
          <w:rFonts w:hint="default" w:ascii="Times New Roman" w:hAnsi="Times New Roman" w:eastAsia="Droid Sans" w:cs="Times New Roman"/>
          <w:b/>
          <w:color w:val="000000"/>
          <w:sz w:val="26"/>
          <w:szCs w:val="26"/>
          <w:rtl w:val="0"/>
        </w:rPr>
        <w:t>2.1.1 User Interfaces</w:t>
      </w:r>
    </w:p>
    <w:p>
      <w:pPr>
        <w:rPr>
          <w:rFonts w:hint="default" w:ascii="Times New Roman" w:hAnsi="Times New Roman" w:eastAsia="Droid Sans" w:cs="Times New Roman"/>
        </w:rPr>
      </w:pPr>
      <w:r>
        <w:rPr>
          <w:rFonts w:hint="default" w:ascii="Times New Roman" w:hAnsi="Times New Roman" w:eastAsia="Droid Sans" w:cs="Times New Roman"/>
          <w:rtl w:val="0"/>
        </w:rPr>
        <w:t>None</w:t>
      </w:r>
    </w:p>
    <w:p>
      <w:pPr>
        <w:pStyle w:val="4"/>
        <w:widowControl w:val="0"/>
        <w:spacing w:before="280"/>
        <w:rPr>
          <w:rFonts w:hint="default" w:ascii="Times New Roman" w:hAnsi="Times New Roman" w:eastAsia="Droid Sans" w:cs="Times New Roman"/>
          <w:b/>
          <w:color w:val="000000"/>
          <w:sz w:val="26"/>
          <w:szCs w:val="26"/>
        </w:rPr>
      </w:pPr>
      <w:bookmarkStart w:id="9" w:name="_dd8qecnv0i2m" w:colFirst="0" w:colLast="0"/>
      <w:bookmarkEnd w:id="9"/>
      <w:r>
        <w:rPr>
          <w:rFonts w:hint="default" w:ascii="Times New Roman" w:hAnsi="Times New Roman" w:eastAsia="Droid Sans" w:cs="Times New Roman"/>
          <w:b/>
          <w:color w:val="000000"/>
          <w:sz w:val="26"/>
          <w:szCs w:val="26"/>
          <w:rtl w:val="0"/>
        </w:rPr>
        <w:t>2.1.2 Hardware Interfaces</w:t>
      </w:r>
    </w:p>
    <w:p>
      <w:pPr>
        <w:rPr>
          <w:rFonts w:hint="default" w:ascii="Times New Roman" w:hAnsi="Times New Roman" w:eastAsia="Droid Sans" w:cs="Times New Roman"/>
        </w:rPr>
      </w:pPr>
      <w:r>
        <w:rPr>
          <w:rFonts w:hint="default" w:ascii="Times New Roman" w:hAnsi="Times New Roman" w:eastAsia="Droid Sans" w:cs="Times New Roman"/>
          <w:rtl w:val="0"/>
        </w:rPr>
        <w:t>None</w:t>
      </w:r>
    </w:p>
    <w:p>
      <w:pPr>
        <w:pStyle w:val="4"/>
        <w:widowControl w:val="0"/>
        <w:spacing w:before="280"/>
        <w:rPr>
          <w:rFonts w:hint="default" w:ascii="Times New Roman" w:hAnsi="Times New Roman" w:eastAsia="Droid Sans" w:cs="Times New Roman"/>
          <w:b/>
          <w:color w:val="000000"/>
          <w:sz w:val="26"/>
          <w:szCs w:val="26"/>
        </w:rPr>
      </w:pPr>
      <w:bookmarkStart w:id="10" w:name="_20g4lnl5ilrp" w:colFirst="0" w:colLast="0"/>
      <w:bookmarkEnd w:id="10"/>
      <w:r>
        <w:rPr>
          <w:rFonts w:hint="default" w:ascii="Times New Roman" w:hAnsi="Times New Roman" w:eastAsia="Droid Sans" w:cs="Times New Roman"/>
          <w:b/>
          <w:color w:val="000000"/>
          <w:sz w:val="26"/>
          <w:szCs w:val="26"/>
          <w:rtl w:val="0"/>
        </w:rPr>
        <w:t>2.1.3 Software Interfaces</w:t>
      </w:r>
    </w:p>
    <w:p>
      <w:pPr>
        <w:rPr>
          <w:rFonts w:hint="default" w:ascii="Times New Roman" w:hAnsi="Times New Roman" w:eastAsia="Droid Sans" w:cs="Times New Roman"/>
        </w:rPr>
      </w:pPr>
      <w:r>
        <w:rPr>
          <w:rFonts w:hint="default" w:ascii="Times New Roman" w:hAnsi="Times New Roman" w:eastAsia="Droid Sans" w:cs="Times New Roman"/>
          <w:rtl w:val="0"/>
        </w:rPr>
        <w:t>None</w:t>
      </w:r>
    </w:p>
    <w:p>
      <w:pPr>
        <w:pStyle w:val="4"/>
        <w:widowControl w:val="0"/>
        <w:spacing w:before="280"/>
        <w:rPr>
          <w:rFonts w:hint="default" w:ascii="Times New Roman" w:hAnsi="Times New Roman" w:eastAsia="Droid Sans" w:cs="Times New Roman"/>
          <w:b/>
          <w:color w:val="000000"/>
          <w:sz w:val="26"/>
          <w:szCs w:val="26"/>
        </w:rPr>
      </w:pPr>
      <w:bookmarkStart w:id="11" w:name="_52x4qhv9ke1x" w:colFirst="0" w:colLast="0"/>
      <w:bookmarkEnd w:id="11"/>
      <w:r>
        <w:rPr>
          <w:rFonts w:hint="default" w:ascii="Times New Roman" w:hAnsi="Times New Roman" w:eastAsia="Droid Sans" w:cs="Times New Roman"/>
          <w:b/>
          <w:color w:val="000000"/>
          <w:sz w:val="26"/>
          <w:szCs w:val="26"/>
          <w:rtl w:val="0"/>
        </w:rPr>
        <w:t>2.1.4 Communications Interfaces</w:t>
      </w:r>
    </w:p>
    <w:p>
      <w:pPr>
        <w:rPr>
          <w:rFonts w:hint="default" w:ascii="Times New Roman" w:hAnsi="Times New Roman" w:eastAsia="Droid Sans" w:cs="Times New Roman"/>
        </w:rPr>
      </w:pPr>
      <w:r>
        <w:rPr>
          <w:rFonts w:hint="default" w:ascii="Times New Roman" w:hAnsi="Times New Roman" w:eastAsia="Droid Sans" w:cs="Times New Roman"/>
          <w:rtl w:val="0"/>
        </w:rPr>
        <w:t>None</w:t>
      </w:r>
    </w:p>
    <w:p>
      <w:pPr>
        <w:pStyle w:val="3"/>
        <w:widowControl w:val="0"/>
        <w:spacing w:after="80"/>
        <w:rPr>
          <w:rFonts w:hint="default" w:ascii="Times New Roman" w:hAnsi="Times New Roman" w:eastAsia="Droid Sans" w:cs="Times New Roman"/>
          <w:b/>
          <w:sz w:val="34"/>
          <w:szCs w:val="34"/>
        </w:rPr>
      </w:pPr>
      <w:bookmarkStart w:id="12" w:name="_ftgetk7f23qj" w:colFirst="0" w:colLast="0"/>
      <w:bookmarkEnd w:id="12"/>
      <w:r>
        <w:rPr>
          <w:rFonts w:hint="default" w:ascii="Times New Roman" w:hAnsi="Times New Roman" w:eastAsia="Droid Sans" w:cs="Times New Roman"/>
          <w:b/>
          <w:sz w:val="34"/>
          <w:szCs w:val="34"/>
          <w:rtl w:val="0"/>
        </w:rPr>
        <w:t>3.1 Front End Details</w:t>
      </w:r>
    </w:p>
    <w:p>
      <w:pPr>
        <w:widowControl w:val="0"/>
        <w:rPr>
          <w:rFonts w:hint="default" w:ascii="Times New Roman" w:hAnsi="Times New Roman" w:eastAsia="Droid Sans" w:cs="Times New Roman"/>
        </w:rPr>
      </w:pPr>
      <w:commentRangeStart w:id="14"/>
      <w:r>
        <w:rPr>
          <w:rFonts w:hint="default" w:ascii="Times New Roman" w:hAnsi="Times New Roman" w:eastAsia="Droid Sans" w:cs="Times New Roman"/>
          <w:rtl w:val="0"/>
        </w:rPr>
        <w:t xml:space="preserve">This section describes the Front end of Guru99 Bank. </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It also lists a few use cases to describe the functioning of the system</w:t>
      </w:r>
      <w:commentRangeEnd w:id="14"/>
      <w:r>
        <w:rPr>
          <w:rFonts w:hint="default" w:ascii="Times New Roman" w:hAnsi="Times New Roman" w:cs="Times New Roman"/>
        </w:rPr>
        <w:commentReference w:id="14"/>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Following is a list of module wise fields</w:t>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b/>
        </w:rPr>
      </w:pPr>
      <w:r>
        <w:rPr>
          <w:rFonts w:hint="default" w:ascii="Times New Roman" w:hAnsi="Times New Roman" w:eastAsia="Droid Sans" w:cs="Times New Roman"/>
          <w:b/>
          <w:rtl w:val="0"/>
        </w:rPr>
        <w:t>Fund Transfer</w:t>
      </w:r>
    </w:p>
    <w:p>
      <w:pPr>
        <w:widowControl w:val="0"/>
        <w:numPr>
          <w:ilvl w:val="0"/>
          <w:numId w:val="3"/>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Payers account no</w:t>
      </w:r>
    </w:p>
    <w:p>
      <w:pPr>
        <w:widowControl w:val="0"/>
        <w:numPr>
          <w:ilvl w:val="0"/>
          <w:numId w:val="3"/>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Payees account no</w:t>
      </w:r>
    </w:p>
    <w:p>
      <w:pPr>
        <w:widowControl w:val="0"/>
        <w:numPr>
          <w:ilvl w:val="0"/>
          <w:numId w:val="3"/>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Amount</w:t>
      </w:r>
    </w:p>
    <w:p>
      <w:pPr>
        <w:widowControl w:val="0"/>
        <w:numPr>
          <w:ilvl w:val="0"/>
          <w:numId w:val="3"/>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widowControl w:val="0"/>
        <w:numPr>
          <w:ilvl w:val="0"/>
          <w:numId w:val="3"/>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b/>
        </w:rPr>
      </w:pPr>
      <w:r>
        <w:rPr>
          <w:rFonts w:hint="default" w:ascii="Times New Roman" w:hAnsi="Times New Roman" w:eastAsia="Droid Sans" w:cs="Times New Roman"/>
          <w:b/>
          <w:rtl w:val="0"/>
        </w:rPr>
        <w:t>Change Password</w:t>
      </w:r>
    </w:p>
    <w:p>
      <w:pPr>
        <w:widowControl w:val="0"/>
        <w:numPr>
          <w:ilvl w:val="0"/>
          <w:numId w:val="4"/>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Old Password</w:t>
      </w:r>
    </w:p>
    <w:p>
      <w:pPr>
        <w:widowControl w:val="0"/>
        <w:numPr>
          <w:ilvl w:val="0"/>
          <w:numId w:val="4"/>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New Password</w:t>
      </w:r>
    </w:p>
    <w:p>
      <w:pPr>
        <w:widowControl w:val="0"/>
        <w:numPr>
          <w:ilvl w:val="0"/>
          <w:numId w:val="4"/>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Confirm Password</w:t>
      </w:r>
    </w:p>
    <w:p>
      <w:pPr>
        <w:widowControl w:val="0"/>
        <w:numPr>
          <w:ilvl w:val="0"/>
          <w:numId w:val="4"/>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widowControl w:val="0"/>
        <w:numPr>
          <w:ilvl w:val="0"/>
          <w:numId w:val="4"/>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b/>
        </w:rPr>
      </w:pPr>
      <w:r>
        <w:rPr>
          <w:rFonts w:hint="default" w:ascii="Times New Roman" w:hAnsi="Times New Roman" w:eastAsia="Droid Sans" w:cs="Times New Roman"/>
          <w:b/>
          <w:rtl w:val="0"/>
        </w:rPr>
        <w:t>Balance enquiry</w:t>
      </w:r>
    </w:p>
    <w:p>
      <w:pPr>
        <w:widowControl w:val="0"/>
        <w:numPr>
          <w:ilvl w:val="0"/>
          <w:numId w:val="5"/>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Account No</w:t>
      </w:r>
    </w:p>
    <w:p>
      <w:pPr>
        <w:widowControl w:val="0"/>
        <w:numPr>
          <w:ilvl w:val="0"/>
          <w:numId w:val="5"/>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widowControl w:val="0"/>
        <w:numPr>
          <w:ilvl w:val="0"/>
          <w:numId w:val="5"/>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b/>
        </w:rPr>
      </w:pPr>
      <w:r>
        <w:rPr>
          <w:rFonts w:hint="default" w:ascii="Times New Roman" w:hAnsi="Times New Roman" w:eastAsia="Droid Sans" w:cs="Times New Roman"/>
          <w:b/>
          <w:rtl w:val="0"/>
        </w:rPr>
        <w:t>Mini Statement</w:t>
      </w:r>
    </w:p>
    <w:p>
      <w:pPr>
        <w:widowControl w:val="0"/>
        <w:numPr>
          <w:ilvl w:val="0"/>
          <w:numId w:val="6"/>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Account No</w:t>
      </w:r>
    </w:p>
    <w:p>
      <w:pPr>
        <w:widowControl w:val="0"/>
        <w:numPr>
          <w:ilvl w:val="0"/>
          <w:numId w:val="6"/>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widowControl w:val="0"/>
        <w:numPr>
          <w:ilvl w:val="0"/>
          <w:numId w:val="6"/>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b/>
        </w:rPr>
      </w:pPr>
      <w:r>
        <w:rPr>
          <w:rFonts w:hint="default" w:ascii="Times New Roman" w:hAnsi="Times New Roman" w:eastAsia="Droid Sans" w:cs="Times New Roman"/>
          <w:b/>
          <w:rtl w:val="0"/>
        </w:rPr>
        <w:t>Customized Statement</w:t>
      </w:r>
    </w:p>
    <w:p>
      <w:pPr>
        <w:widowControl w:val="0"/>
        <w:numPr>
          <w:ilvl w:val="0"/>
          <w:numId w:val="7"/>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Account No</w:t>
      </w:r>
    </w:p>
    <w:p>
      <w:pPr>
        <w:widowControl w:val="0"/>
        <w:numPr>
          <w:ilvl w:val="0"/>
          <w:numId w:val="7"/>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From Date</w:t>
      </w:r>
    </w:p>
    <w:p>
      <w:pPr>
        <w:widowControl w:val="0"/>
        <w:numPr>
          <w:ilvl w:val="0"/>
          <w:numId w:val="7"/>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To Date</w:t>
      </w:r>
    </w:p>
    <w:p>
      <w:pPr>
        <w:widowControl w:val="0"/>
        <w:numPr>
          <w:ilvl w:val="0"/>
          <w:numId w:val="7"/>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Amount Lower Limit</w:t>
      </w:r>
    </w:p>
    <w:p>
      <w:pPr>
        <w:widowControl w:val="0"/>
        <w:numPr>
          <w:ilvl w:val="0"/>
          <w:numId w:val="7"/>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Number Of Transaction</w:t>
      </w:r>
    </w:p>
    <w:p>
      <w:pPr>
        <w:widowControl w:val="0"/>
        <w:numPr>
          <w:ilvl w:val="0"/>
          <w:numId w:val="7"/>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widowControl w:val="0"/>
        <w:numPr>
          <w:ilvl w:val="0"/>
          <w:numId w:val="7"/>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widowControl w:val="0"/>
        <w:rPr>
          <w:rFonts w:hint="default" w:ascii="Times New Roman" w:hAnsi="Times New Roman" w:eastAsia="Droid Sans" w:cs="Times New Roman"/>
        </w:rPr>
      </w:pPr>
    </w:p>
    <w:p>
      <w:pPr>
        <w:rPr>
          <w:rFonts w:hint="default" w:ascii="Times New Roman" w:hAnsi="Times New Roman" w:eastAsia="Droid Sans" w:cs="Times New Roman"/>
          <w:b/>
        </w:rPr>
      </w:pPr>
      <w:r>
        <w:rPr>
          <w:rFonts w:hint="default" w:ascii="Times New Roman" w:hAnsi="Times New Roman" w:eastAsia="Droid Sans" w:cs="Times New Roman"/>
          <w:b/>
          <w:rtl w:val="0"/>
        </w:rPr>
        <w:t>New Customer</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Customer Name</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Gender</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Date of Birth</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Address</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City</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State</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PIN</w:t>
      </w:r>
    </w:p>
    <w:p>
      <w:pPr>
        <w:numPr>
          <w:ilvl w:val="0"/>
          <w:numId w:val="8"/>
        </w:numPr>
        <w:ind w:left="720" w:hanging="360"/>
        <w:rPr>
          <w:rFonts w:hint="default" w:ascii="Times New Roman" w:hAnsi="Times New Roman" w:eastAsia="Droid Sans" w:cs="Times New Roman"/>
        </w:rPr>
      </w:pPr>
      <w:commentRangeStart w:id="15"/>
      <w:r>
        <w:rPr>
          <w:rFonts w:hint="default" w:ascii="Times New Roman" w:hAnsi="Times New Roman" w:eastAsia="Droid Sans" w:cs="Times New Roman"/>
          <w:rtl w:val="0"/>
        </w:rPr>
        <w:t>Telephone Number</w:t>
      </w:r>
      <w:commentRangeEnd w:id="15"/>
      <w:r>
        <w:rPr>
          <w:rFonts w:hint="default" w:ascii="Times New Roman" w:hAnsi="Times New Roman" w:cs="Times New Roman"/>
        </w:rPr>
        <w:commentReference w:id="15"/>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 xml:space="preserve">Email Id </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rPr>
          <w:rFonts w:hint="default" w:ascii="Times New Roman" w:hAnsi="Times New Roman" w:eastAsia="Droid Sans" w:cs="Times New Roman"/>
        </w:rPr>
      </w:pPr>
    </w:p>
    <w:p>
      <w:pPr>
        <w:rPr>
          <w:rFonts w:hint="default" w:ascii="Times New Roman" w:hAnsi="Times New Roman" w:eastAsia="Droid Sans" w:cs="Times New Roman"/>
          <w:b/>
        </w:rPr>
      </w:pPr>
      <w:r>
        <w:rPr>
          <w:rFonts w:hint="default" w:ascii="Times New Roman" w:hAnsi="Times New Roman" w:eastAsia="Droid Sans" w:cs="Times New Roman"/>
          <w:b/>
          <w:rtl w:val="0"/>
        </w:rPr>
        <w:t>New Account</w:t>
      </w:r>
    </w:p>
    <w:p>
      <w:pPr>
        <w:numPr>
          <w:ilvl w:val="0"/>
          <w:numId w:val="9"/>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Customer Id</w:t>
      </w:r>
    </w:p>
    <w:p>
      <w:pPr>
        <w:numPr>
          <w:ilvl w:val="0"/>
          <w:numId w:val="9"/>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Account Type</w:t>
      </w:r>
    </w:p>
    <w:p>
      <w:pPr>
        <w:numPr>
          <w:ilvl w:val="0"/>
          <w:numId w:val="9"/>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Initial deposit</w:t>
      </w:r>
    </w:p>
    <w:p>
      <w:pPr>
        <w:numPr>
          <w:ilvl w:val="0"/>
          <w:numId w:val="9"/>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numPr>
          <w:ilvl w:val="0"/>
          <w:numId w:val="9"/>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rPr>
          <w:rFonts w:hint="default" w:ascii="Times New Roman" w:hAnsi="Times New Roman" w:eastAsia="Droid Sans" w:cs="Times New Roman"/>
        </w:rPr>
      </w:pPr>
    </w:p>
    <w:p>
      <w:pPr>
        <w:rPr>
          <w:rFonts w:hint="default" w:ascii="Times New Roman" w:hAnsi="Times New Roman" w:eastAsia="Droid Sans" w:cs="Times New Roman"/>
          <w:b/>
        </w:rPr>
      </w:pPr>
      <w:r>
        <w:rPr>
          <w:rFonts w:hint="default" w:ascii="Times New Roman" w:hAnsi="Times New Roman" w:eastAsia="Droid Sans" w:cs="Times New Roman"/>
          <w:b/>
          <w:rtl w:val="0"/>
        </w:rPr>
        <w:t>Deposit</w:t>
      </w:r>
    </w:p>
    <w:p>
      <w:pPr>
        <w:numPr>
          <w:ilvl w:val="0"/>
          <w:numId w:val="10"/>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Account Number</w:t>
      </w:r>
    </w:p>
    <w:p>
      <w:pPr>
        <w:numPr>
          <w:ilvl w:val="0"/>
          <w:numId w:val="10"/>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Amount Deposit</w:t>
      </w:r>
    </w:p>
    <w:p>
      <w:pPr>
        <w:numPr>
          <w:ilvl w:val="0"/>
          <w:numId w:val="10"/>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Description</w:t>
      </w:r>
    </w:p>
    <w:p>
      <w:pPr>
        <w:numPr>
          <w:ilvl w:val="0"/>
          <w:numId w:val="10"/>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numPr>
          <w:ilvl w:val="0"/>
          <w:numId w:val="10"/>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rPr>
          <w:rFonts w:hint="default" w:ascii="Times New Roman" w:hAnsi="Times New Roman" w:eastAsia="Droid Sans" w:cs="Times New Roman"/>
        </w:rPr>
      </w:pPr>
    </w:p>
    <w:p>
      <w:pPr>
        <w:rPr>
          <w:rFonts w:hint="default" w:ascii="Times New Roman" w:hAnsi="Times New Roman" w:eastAsia="Droid Sans" w:cs="Times New Roman"/>
          <w:b/>
        </w:rPr>
      </w:pPr>
      <w:r>
        <w:rPr>
          <w:rFonts w:hint="default" w:ascii="Times New Roman" w:hAnsi="Times New Roman" w:eastAsia="Droid Sans" w:cs="Times New Roman"/>
          <w:b/>
          <w:rtl w:val="0"/>
        </w:rPr>
        <w:t>Withdraw</w:t>
      </w:r>
    </w:p>
    <w:p>
      <w:pPr>
        <w:numPr>
          <w:ilvl w:val="0"/>
          <w:numId w:val="11"/>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 xml:space="preserve">Account Number </w:t>
      </w:r>
    </w:p>
    <w:p>
      <w:pPr>
        <w:numPr>
          <w:ilvl w:val="0"/>
          <w:numId w:val="11"/>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Amount</w:t>
      </w:r>
    </w:p>
    <w:p>
      <w:pPr>
        <w:numPr>
          <w:ilvl w:val="0"/>
          <w:numId w:val="11"/>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Description</w:t>
      </w:r>
    </w:p>
    <w:p>
      <w:pPr>
        <w:numPr>
          <w:ilvl w:val="0"/>
          <w:numId w:val="11"/>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numPr>
          <w:ilvl w:val="0"/>
          <w:numId w:val="11"/>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rPr>
          <w:rFonts w:hint="default" w:ascii="Times New Roman" w:hAnsi="Times New Roman" w:eastAsia="Droid Sans" w:cs="Times New Roman"/>
        </w:rPr>
      </w:pPr>
    </w:p>
    <w:p>
      <w:pPr>
        <w:rPr>
          <w:rFonts w:hint="default" w:ascii="Times New Roman" w:hAnsi="Times New Roman" w:eastAsia="Droid Sans" w:cs="Times New Roman"/>
          <w:b/>
        </w:rPr>
      </w:pPr>
      <w:r>
        <w:rPr>
          <w:rFonts w:hint="default" w:ascii="Times New Roman" w:hAnsi="Times New Roman" w:eastAsia="Droid Sans" w:cs="Times New Roman"/>
          <w:b/>
          <w:rtl w:val="0"/>
        </w:rPr>
        <w:t>Delete Customer</w:t>
      </w:r>
    </w:p>
    <w:p>
      <w:pPr>
        <w:numPr>
          <w:ilvl w:val="0"/>
          <w:numId w:val="12"/>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Customer Id</w:t>
      </w:r>
    </w:p>
    <w:p>
      <w:pPr>
        <w:numPr>
          <w:ilvl w:val="0"/>
          <w:numId w:val="12"/>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numPr>
          <w:ilvl w:val="0"/>
          <w:numId w:val="12"/>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rPr>
          <w:rFonts w:hint="default" w:ascii="Times New Roman" w:hAnsi="Times New Roman" w:eastAsia="Droid Sans" w:cs="Times New Roman"/>
        </w:rPr>
      </w:pPr>
    </w:p>
    <w:p>
      <w:pPr>
        <w:rPr>
          <w:rFonts w:hint="default" w:ascii="Times New Roman" w:hAnsi="Times New Roman" w:eastAsia="Droid Sans" w:cs="Times New Roman"/>
          <w:b/>
        </w:rPr>
      </w:pPr>
      <w:r>
        <w:rPr>
          <w:rFonts w:hint="default" w:ascii="Times New Roman" w:hAnsi="Times New Roman" w:eastAsia="Droid Sans" w:cs="Times New Roman"/>
          <w:b/>
          <w:rtl w:val="0"/>
        </w:rPr>
        <w:t>Edit Account</w:t>
      </w:r>
    </w:p>
    <w:p>
      <w:pPr>
        <w:numPr>
          <w:ilvl w:val="0"/>
          <w:numId w:val="13"/>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Account Number</w:t>
      </w:r>
    </w:p>
    <w:p>
      <w:pPr>
        <w:numPr>
          <w:ilvl w:val="0"/>
          <w:numId w:val="13"/>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numPr>
          <w:ilvl w:val="0"/>
          <w:numId w:val="13"/>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rPr>
          <w:rFonts w:hint="default" w:ascii="Times New Roman" w:hAnsi="Times New Roman" w:eastAsia="Droid Sans" w:cs="Times New Roman"/>
        </w:rPr>
      </w:pPr>
    </w:p>
    <w:p>
      <w:pPr>
        <w:rPr>
          <w:rFonts w:hint="default" w:ascii="Times New Roman" w:hAnsi="Times New Roman" w:eastAsia="Droid Sans" w:cs="Times New Roman"/>
          <w:b/>
        </w:rPr>
      </w:pPr>
      <w:r>
        <w:rPr>
          <w:rFonts w:hint="default" w:ascii="Times New Roman" w:hAnsi="Times New Roman" w:eastAsia="Droid Sans" w:cs="Times New Roman"/>
          <w:b/>
          <w:rtl w:val="0"/>
        </w:rPr>
        <w:t>Form after submitting Edit Account</w:t>
      </w:r>
    </w:p>
    <w:p>
      <w:pPr>
        <w:numPr>
          <w:ilvl w:val="0"/>
          <w:numId w:val="14"/>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 xml:space="preserve">Customer Id </w:t>
      </w:r>
    </w:p>
    <w:p>
      <w:pPr>
        <w:numPr>
          <w:ilvl w:val="0"/>
          <w:numId w:val="14"/>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Account Type (Drop Down - Saving or Current)</w:t>
      </w:r>
    </w:p>
    <w:p>
      <w:pPr>
        <w:numPr>
          <w:ilvl w:val="0"/>
          <w:numId w:val="14"/>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 xml:space="preserve">Balance </w:t>
      </w:r>
    </w:p>
    <w:p>
      <w:pPr>
        <w:numPr>
          <w:ilvl w:val="0"/>
          <w:numId w:val="14"/>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numPr>
          <w:ilvl w:val="0"/>
          <w:numId w:val="14"/>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rPr>
          <w:rFonts w:hint="default" w:ascii="Times New Roman" w:hAnsi="Times New Roman" w:eastAsia="Droid Sans" w:cs="Times New Roman"/>
        </w:rPr>
      </w:pPr>
    </w:p>
    <w:p>
      <w:pPr>
        <w:rPr>
          <w:rFonts w:hint="default" w:ascii="Times New Roman" w:hAnsi="Times New Roman" w:eastAsia="Droid Sans" w:cs="Times New Roman"/>
          <w:b/>
        </w:rPr>
      </w:pPr>
      <w:r>
        <w:rPr>
          <w:rFonts w:hint="default" w:ascii="Times New Roman" w:hAnsi="Times New Roman" w:eastAsia="Droid Sans" w:cs="Times New Roman"/>
          <w:b/>
          <w:rtl w:val="0"/>
        </w:rPr>
        <w:t>Delete Account</w:t>
      </w:r>
    </w:p>
    <w:p>
      <w:pPr>
        <w:numPr>
          <w:ilvl w:val="0"/>
          <w:numId w:val="15"/>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Account Number</w:t>
      </w:r>
    </w:p>
    <w:p>
      <w:pPr>
        <w:numPr>
          <w:ilvl w:val="0"/>
          <w:numId w:val="15"/>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numPr>
          <w:ilvl w:val="0"/>
          <w:numId w:val="15"/>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rPr>
          <w:rFonts w:hint="default" w:ascii="Times New Roman" w:hAnsi="Times New Roman" w:eastAsia="Droid Sans" w:cs="Times New Roman"/>
        </w:rPr>
      </w:pPr>
    </w:p>
    <w:p>
      <w:pPr>
        <w:rPr>
          <w:rFonts w:hint="default" w:ascii="Times New Roman" w:hAnsi="Times New Roman" w:eastAsia="Droid Sans" w:cs="Times New Roman"/>
          <w:b/>
        </w:rPr>
      </w:pPr>
      <w:commentRangeStart w:id="16"/>
      <w:r>
        <w:rPr>
          <w:rFonts w:hint="default" w:ascii="Times New Roman" w:hAnsi="Times New Roman" w:eastAsia="Droid Sans" w:cs="Times New Roman"/>
          <w:b/>
          <w:rtl w:val="0"/>
        </w:rPr>
        <w:t>Edit Customer</w:t>
      </w:r>
      <w:commentRangeEnd w:id="16"/>
      <w:r>
        <w:rPr>
          <w:rFonts w:hint="default" w:ascii="Times New Roman" w:hAnsi="Times New Roman" w:cs="Times New Roman"/>
        </w:rPr>
        <w:commentReference w:id="16"/>
      </w:r>
    </w:p>
    <w:p>
      <w:pPr>
        <w:numPr>
          <w:ilvl w:val="0"/>
          <w:numId w:val="16"/>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Customer Id</w:t>
      </w:r>
    </w:p>
    <w:p>
      <w:pPr>
        <w:numPr>
          <w:ilvl w:val="0"/>
          <w:numId w:val="16"/>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numPr>
          <w:ilvl w:val="0"/>
          <w:numId w:val="16"/>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rPr>
          <w:rFonts w:hint="default" w:ascii="Times New Roman" w:hAnsi="Times New Roman" w:eastAsia="Droid Sans" w:cs="Times New Roman"/>
        </w:rPr>
      </w:pPr>
    </w:p>
    <w:p>
      <w:pPr>
        <w:rPr>
          <w:rFonts w:hint="default" w:ascii="Times New Roman" w:hAnsi="Times New Roman" w:eastAsia="Droid Sans" w:cs="Times New Roman"/>
          <w:b/>
        </w:rPr>
      </w:pPr>
      <w:r>
        <w:rPr>
          <w:rFonts w:hint="default" w:ascii="Times New Roman" w:hAnsi="Times New Roman" w:eastAsia="Droid Sans" w:cs="Times New Roman"/>
          <w:b/>
          <w:rtl w:val="0"/>
        </w:rPr>
        <w:t>Form after submitting Edit Customer</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 xml:space="preserve">Customer Name </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 xml:space="preserve">Gender </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Date of Birth</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Address</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City</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State</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PIN</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Telephone Number</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 xml:space="preserve">Email Id </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Submit</w:t>
      </w:r>
    </w:p>
    <w:p>
      <w:pPr>
        <w:numPr>
          <w:ilvl w:val="0"/>
          <w:numId w:val="8"/>
        </w:numPr>
        <w:ind w:left="720" w:hanging="360"/>
        <w:rPr>
          <w:rFonts w:hint="default" w:ascii="Times New Roman" w:hAnsi="Times New Roman" w:eastAsia="Droid Sans" w:cs="Times New Roman"/>
        </w:rPr>
      </w:pPr>
      <w:r>
        <w:rPr>
          <w:rFonts w:hint="default" w:ascii="Times New Roman" w:hAnsi="Times New Roman" w:eastAsia="Droid Sans" w:cs="Times New Roman"/>
          <w:rtl w:val="0"/>
        </w:rPr>
        <w:t>Reset</w:t>
      </w:r>
    </w:p>
    <w:p>
      <w:pPr>
        <w:rPr>
          <w:rFonts w:hint="default" w:ascii="Times New Roman" w:hAnsi="Times New Roman" w:eastAsia="Droid Sans" w:cs="Times New Roman"/>
          <w:b/>
        </w:rPr>
      </w:pPr>
    </w:p>
    <w:p>
      <w:pPr>
        <w:rPr>
          <w:rFonts w:hint="default" w:ascii="Times New Roman" w:hAnsi="Times New Roman" w:eastAsia="Droid Sans" w:cs="Times New Roman"/>
        </w:rPr>
      </w:pPr>
    </w:p>
    <w:p>
      <w:pPr>
        <w:rPr>
          <w:rFonts w:hint="default" w:ascii="Times New Roman" w:hAnsi="Times New Roman" w:eastAsia="Droid Sans" w:cs="Times New Roman"/>
        </w:rPr>
      </w:pPr>
    </w:p>
    <w:p>
      <w:pPr>
        <w:rPr>
          <w:rFonts w:hint="default" w:ascii="Times New Roman" w:hAnsi="Times New Roman" w:eastAsia="Droid Sans" w:cs="Times New Roman"/>
        </w:rPr>
      </w:pPr>
    </w:p>
    <w:p>
      <w:pPr>
        <w:pStyle w:val="3"/>
        <w:widowControl w:val="0"/>
        <w:spacing w:after="80"/>
        <w:rPr>
          <w:rFonts w:hint="default" w:ascii="Times New Roman" w:hAnsi="Times New Roman" w:eastAsia="Droid Sans" w:cs="Times New Roman"/>
          <w:b/>
          <w:sz w:val="26"/>
          <w:szCs w:val="26"/>
        </w:rPr>
      </w:pPr>
      <w:bookmarkStart w:id="13" w:name="_nr14h2grvejn" w:colFirst="0" w:colLast="0"/>
      <w:bookmarkEnd w:id="13"/>
      <w:r>
        <w:rPr>
          <w:rFonts w:hint="default" w:ascii="Times New Roman" w:hAnsi="Times New Roman" w:eastAsia="Droid Sans" w:cs="Times New Roman"/>
          <w:b/>
          <w:sz w:val="34"/>
          <w:szCs w:val="34"/>
          <w:rtl w:val="0"/>
        </w:rPr>
        <w:t>3.2 Technical Requirements</w:t>
      </w:r>
    </w:p>
    <w:p>
      <w:pPr>
        <w:widowControl w:val="0"/>
        <w:spacing w:after="160" w:line="259" w:lineRule="auto"/>
        <w:rPr>
          <w:rFonts w:hint="default" w:ascii="Times New Roman" w:hAnsi="Times New Roman" w:eastAsia="Droid Sans" w:cs="Times New Roman"/>
          <w:b/>
          <w:sz w:val="24"/>
          <w:szCs w:val="24"/>
        </w:rPr>
      </w:pPr>
      <w:commentRangeStart w:id="17"/>
      <w:r>
        <w:rPr>
          <w:rFonts w:hint="default" w:ascii="Times New Roman" w:hAnsi="Times New Roman" w:eastAsia="Droid Sans" w:cs="Times New Roman"/>
          <w:b/>
          <w:sz w:val="24"/>
          <w:szCs w:val="24"/>
          <w:rtl w:val="0"/>
        </w:rPr>
        <w:t>New Account</w:t>
      </w:r>
      <w:commentRangeEnd w:id="17"/>
      <w:r>
        <w:rPr>
          <w:rFonts w:hint="default" w:ascii="Times New Roman" w:hAnsi="Times New Roman" w:cs="Times New Roman"/>
        </w:rPr>
        <w:commentReference w:id="17"/>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 xml:space="preserve">T1    </w:t>
      </w:r>
      <w:r>
        <w:rPr>
          <w:rFonts w:hint="default" w:ascii="Times New Roman" w:hAnsi="Times New Roman" w:eastAsia="Droid Sans" w:cs="Times New Roman"/>
          <w:sz w:val="24"/>
          <w:szCs w:val="24"/>
          <w:rtl w:val="0"/>
        </w:rPr>
        <w:t>Customer Id -</w:t>
      </w:r>
      <w:commentRangeStart w:id="18"/>
      <w:r>
        <w:rPr>
          <w:rFonts w:hint="default" w:ascii="Times New Roman" w:hAnsi="Times New Roman" w:eastAsia="Droid Sans" w:cs="Times New Roman"/>
          <w:sz w:val="24"/>
          <w:szCs w:val="24"/>
          <w:rtl w:val="0"/>
        </w:rPr>
        <w:t xml:space="preserve"> Customer ID is required</w:t>
      </w:r>
      <w:commentRangeEnd w:id="18"/>
      <w:r>
        <w:rPr>
          <w:rFonts w:hint="default" w:ascii="Times New Roman" w:hAnsi="Times New Roman" w:cs="Times New Roman"/>
        </w:rPr>
        <w:commentReference w:id="18"/>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 xml:space="preserve">T2   </w:t>
      </w:r>
      <w:r>
        <w:rPr>
          <w:rFonts w:hint="default" w:ascii="Times New Roman" w:hAnsi="Times New Roman" w:eastAsia="Droid Sans" w:cs="Times New Roman"/>
          <w:sz w:val="24"/>
          <w:szCs w:val="24"/>
          <w:rtl w:val="0"/>
        </w:rPr>
        <w:t xml:space="preserve"> Customer Id -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 xml:space="preserve">T3    </w:t>
      </w:r>
      <w:r>
        <w:rPr>
          <w:rFonts w:hint="default" w:ascii="Times New Roman" w:hAnsi="Times New Roman" w:eastAsia="Droid Sans" w:cs="Times New Roman"/>
          <w:sz w:val="24"/>
          <w:szCs w:val="24"/>
          <w:rtl w:val="0"/>
        </w:rPr>
        <w:t>Customer Id -</w:t>
      </w:r>
      <w:commentRangeStart w:id="19"/>
      <w:r>
        <w:rPr>
          <w:rFonts w:hint="default" w:ascii="Times New Roman" w:hAnsi="Times New Roman" w:eastAsia="Droid Sans" w:cs="Times New Roman"/>
          <w:sz w:val="24"/>
          <w:szCs w:val="24"/>
          <w:rtl w:val="0"/>
        </w:rPr>
        <w:t xml:space="preserve"> Characters are not allowed</w:t>
      </w:r>
      <w:commentRangeEnd w:id="19"/>
      <w:r>
        <w:rPr>
          <w:rFonts w:hint="default" w:ascii="Times New Roman" w:hAnsi="Times New Roman" w:cs="Times New Roman"/>
        </w:rPr>
        <w:commentReference w:id="19"/>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T3.1</w:t>
      </w:r>
      <w:r>
        <w:rPr>
          <w:rFonts w:hint="default" w:ascii="Times New Roman" w:hAnsi="Times New Roman" w:eastAsia="Droid Sans" w:cs="Times New Roman"/>
          <w:sz w:val="24"/>
          <w:szCs w:val="24"/>
          <w:rtl w:val="0"/>
        </w:rPr>
        <w:t xml:space="preserve">    Customer Id - </w:t>
      </w:r>
      <w:commentRangeStart w:id="20"/>
      <w:r>
        <w:rPr>
          <w:rFonts w:hint="default" w:ascii="Times New Roman" w:hAnsi="Times New Roman" w:eastAsia="Droid Sans" w:cs="Times New Roman"/>
          <w:sz w:val="24"/>
          <w:szCs w:val="24"/>
          <w:rtl w:val="0"/>
        </w:rPr>
        <w:t>First character cannot have space</w:t>
      </w:r>
      <w:commentRangeEnd w:id="20"/>
      <w:r>
        <w:rPr>
          <w:rFonts w:hint="default" w:ascii="Times New Roman" w:hAnsi="Times New Roman" w:cs="Times New Roman"/>
        </w:rPr>
        <w:commentReference w:id="20"/>
      </w:r>
    </w:p>
    <w:p>
      <w:pPr>
        <w:widowControl w:val="0"/>
        <w:spacing w:after="160" w:line="259" w:lineRule="auto"/>
        <w:rPr>
          <w:rFonts w:hint="default" w:ascii="Times New Roman" w:hAnsi="Times New Roman" w:eastAsia="Droid Sans" w:cs="Times New Roman"/>
          <w:b/>
          <w:sz w:val="24"/>
          <w:szCs w:val="24"/>
        </w:rPr>
      </w:pPr>
      <w:commentRangeStart w:id="21"/>
      <w:r>
        <w:rPr>
          <w:rFonts w:hint="default" w:ascii="Times New Roman" w:hAnsi="Times New Roman" w:eastAsia="Droid Sans" w:cs="Times New Roman"/>
          <w:b/>
          <w:sz w:val="24"/>
          <w:szCs w:val="24"/>
          <w:rtl w:val="0"/>
        </w:rPr>
        <w:t>New Customer</w:t>
      </w:r>
      <w:commentRangeEnd w:id="21"/>
      <w:r>
        <w:rPr>
          <w:rFonts w:hint="default" w:ascii="Times New Roman" w:hAnsi="Times New Roman" w:cs="Times New Roman"/>
        </w:rPr>
        <w:commentReference w:id="21"/>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 xml:space="preserve">T4    </w:t>
      </w:r>
      <w:r>
        <w:rPr>
          <w:rFonts w:hint="default" w:ascii="Times New Roman" w:hAnsi="Times New Roman" w:eastAsia="Droid Sans" w:cs="Times New Roman"/>
          <w:sz w:val="24"/>
          <w:szCs w:val="24"/>
          <w:rtl w:val="0"/>
        </w:rPr>
        <w:t>Customer Name – Numbers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 xml:space="preserve">T5    </w:t>
      </w:r>
      <w:r>
        <w:rPr>
          <w:rFonts w:hint="default" w:ascii="Times New Roman" w:hAnsi="Times New Roman" w:eastAsia="Droid Sans" w:cs="Times New Roman"/>
          <w:sz w:val="24"/>
          <w:szCs w:val="24"/>
          <w:rtl w:val="0"/>
        </w:rPr>
        <w:t>Customer Name –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w:t>
      </w:r>
      <w:r>
        <w:rPr>
          <w:rFonts w:hint="default" w:ascii="Times New Roman" w:hAnsi="Times New Roman" w:eastAsia="Droid Sans" w:cs="Times New Roman"/>
          <w:sz w:val="24"/>
          <w:szCs w:val="24"/>
          <w:rtl w:val="0"/>
        </w:rPr>
        <w:t xml:space="preserve">    Customer Name -  Customer name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w:t>
      </w:r>
      <w:r>
        <w:rPr>
          <w:rFonts w:hint="default" w:ascii="Times New Roman" w:hAnsi="Times New Roman" w:eastAsia="Droid Sans" w:cs="Times New Roman"/>
          <w:sz w:val="24"/>
          <w:szCs w:val="24"/>
          <w:rtl w:val="0"/>
        </w:rPr>
        <w:t xml:space="preserve">    Customer Name - First character cannot have space</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T8</w:t>
      </w:r>
      <w:r>
        <w:rPr>
          <w:rFonts w:hint="default" w:ascii="Times New Roman" w:hAnsi="Times New Roman" w:eastAsia="Droid Sans" w:cs="Times New Roman"/>
          <w:sz w:val="24"/>
          <w:szCs w:val="24"/>
          <w:rtl w:val="0"/>
        </w:rPr>
        <w:t xml:space="preserve">    Address - Address Field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 xml:space="preserve">T9    </w:t>
      </w:r>
      <w:r>
        <w:rPr>
          <w:rFonts w:hint="default" w:ascii="Times New Roman" w:hAnsi="Times New Roman" w:eastAsia="Droid Sans" w:cs="Times New Roman"/>
          <w:sz w:val="24"/>
          <w:szCs w:val="24"/>
          <w:rtl w:val="0"/>
        </w:rPr>
        <w:t>Address - First character can not have space</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T10</w:t>
      </w:r>
      <w:r>
        <w:rPr>
          <w:rFonts w:hint="default" w:ascii="Times New Roman" w:hAnsi="Times New Roman" w:eastAsia="Droid Sans" w:cs="Times New Roman"/>
          <w:sz w:val="24"/>
          <w:szCs w:val="24"/>
          <w:rtl w:val="0"/>
        </w:rPr>
        <w:t xml:space="preserve">  Address -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T11</w:t>
      </w:r>
      <w:r>
        <w:rPr>
          <w:rFonts w:hint="default" w:ascii="Times New Roman" w:hAnsi="Times New Roman" w:eastAsia="Droid Sans" w:cs="Times New Roman"/>
          <w:sz w:val="24"/>
          <w:szCs w:val="24"/>
          <w:rtl w:val="0"/>
        </w:rPr>
        <w:t xml:space="preserve">  City -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T12</w:t>
      </w:r>
      <w:r>
        <w:rPr>
          <w:rFonts w:hint="default" w:ascii="Times New Roman" w:hAnsi="Times New Roman" w:eastAsia="Droid Sans" w:cs="Times New Roman"/>
          <w:sz w:val="24"/>
          <w:szCs w:val="24"/>
          <w:rtl w:val="0"/>
        </w:rPr>
        <w:t xml:space="preserve">  City - City Field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T13</w:t>
      </w:r>
      <w:r>
        <w:rPr>
          <w:rFonts w:hint="default" w:ascii="Times New Roman" w:hAnsi="Times New Roman" w:eastAsia="Droid Sans" w:cs="Times New Roman"/>
          <w:sz w:val="24"/>
          <w:szCs w:val="24"/>
          <w:rtl w:val="0"/>
        </w:rPr>
        <w:t xml:space="preserve">  City – Numbers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T14</w:t>
      </w:r>
      <w:r>
        <w:rPr>
          <w:rFonts w:hint="default" w:ascii="Times New Roman" w:hAnsi="Times New Roman" w:eastAsia="Droid Sans" w:cs="Times New Roman"/>
          <w:sz w:val="24"/>
          <w:szCs w:val="24"/>
          <w:rtl w:val="0"/>
        </w:rPr>
        <w:t xml:space="preserve">  City - First character can not have space</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T15</w:t>
      </w:r>
      <w:r>
        <w:rPr>
          <w:rFonts w:hint="default" w:ascii="Times New Roman" w:hAnsi="Times New Roman" w:eastAsia="Droid Sans" w:cs="Times New Roman"/>
          <w:sz w:val="24"/>
          <w:szCs w:val="24"/>
          <w:rtl w:val="0"/>
        </w:rPr>
        <w:t xml:space="preserve">  State – Numbers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T16</w:t>
      </w:r>
      <w:r>
        <w:rPr>
          <w:rFonts w:hint="default" w:ascii="Times New Roman" w:hAnsi="Times New Roman" w:eastAsia="Droid Sans" w:cs="Times New Roman"/>
          <w:sz w:val="24"/>
          <w:szCs w:val="24"/>
          <w:rtl w:val="0"/>
        </w:rPr>
        <w:t xml:space="preserve">  State - State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T17</w:t>
      </w:r>
      <w:r>
        <w:rPr>
          <w:rFonts w:hint="default" w:ascii="Times New Roman" w:hAnsi="Times New Roman" w:eastAsia="Droid Sans" w:cs="Times New Roman"/>
          <w:sz w:val="24"/>
          <w:szCs w:val="24"/>
          <w:rtl w:val="0"/>
        </w:rPr>
        <w:t xml:space="preserve">  State –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T17.1</w:t>
      </w:r>
      <w:r>
        <w:rPr>
          <w:rFonts w:hint="default" w:ascii="Times New Roman" w:hAnsi="Times New Roman" w:eastAsia="Droid Sans" w:cs="Times New Roman"/>
          <w:sz w:val="24"/>
          <w:szCs w:val="24"/>
          <w:rtl w:val="0"/>
        </w:rPr>
        <w:t xml:space="preserve">  State – First character cannot have space</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T18</w:t>
      </w:r>
      <w:r>
        <w:rPr>
          <w:rFonts w:hint="default" w:ascii="Times New Roman" w:hAnsi="Times New Roman" w:eastAsia="Droid Sans" w:cs="Times New Roman"/>
          <w:sz w:val="24"/>
          <w:szCs w:val="24"/>
          <w:rtl w:val="0"/>
        </w:rPr>
        <w:t xml:space="preserve">  Pin -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T19</w:t>
      </w:r>
      <w:r>
        <w:rPr>
          <w:rFonts w:hint="default" w:ascii="Times New Roman" w:hAnsi="Times New Roman" w:eastAsia="Droid Sans" w:cs="Times New Roman"/>
          <w:sz w:val="24"/>
          <w:szCs w:val="24"/>
          <w:rtl w:val="0"/>
        </w:rPr>
        <w:t xml:space="preserve">  Pin - PIN Code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T20</w:t>
      </w:r>
      <w:r>
        <w:rPr>
          <w:rFonts w:hint="default" w:ascii="Times New Roman" w:hAnsi="Times New Roman" w:eastAsia="Droid Sans" w:cs="Times New Roman"/>
          <w:sz w:val="24"/>
          <w:szCs w:val="24"/>
          <w:rtl w:val="0"/>
        </w:rPr>
        <w:t xml:space="preserve">  Pin –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T21</w:t>
      </w:r>
      <w:r>
        <w:rPr>
          <w:rFonts w:hint="default" w:ascii="Times New Roman" w:hAnsi="Times New Roman" w:eastAsia="Droid Sans" w:cs="Times New Roman"/>
          <w:sz w:val="24"/>
          <w:szCs w:val="24"/>
          <w:rtl w:val="0"/>
        </w:rPr>
        <w:t xml:space="preserve">  Pin – PIN Code must have 6 Digits</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T22</w:t>
      </w:r>
      <w:r>
        <w:rPr>
          <w:rFonts w:hint="default" w:ascii="Times New Roman" w:hAnsi="Times New Roman" w:eastAsia="Droid Sans" w:cs="Times New Roman"/>
          <w:sz w:val="24"/>
          <w:szCs w:val="24"/>
          <w:rtl w:val="0"/>
        </w:rPr>
        <w:t xml:space="preserve">  Pin -</w:t>
      </w:r>
      <w:commentRangeStart w:id="22"/>
      <w:r>
        <w:rPr>
          <w:rFonts w:hint="default" w:ascii="Times New Roman" w:hAnsi="Times New Roman" w:eastAsia="Droid Sans" w:cs="Times New Roman"/>
          <w:sz w:val="24"/>
          <w:szCs w:val="24"/>
          <w:rtl w:val="0"/>
        </w:rPr>
        <w:t xml:space="preserve"> First character can not have space</w:t>
      </w:r>
      <w:commentRangeEnd w:id="22"/>
      <w:r>
        <w:rPr>
          <w:rFonts w:hint="default" w:ascii="Times New Roman" w:hAnsi="Times New Roman" w:cs="Times New Roman"/>
        </w:rPr>
        <w:commentReference w:id="22"/>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T23</w:t>
      </w:r>
      <w:r>
        <w:rPr>
          <w:rFonts w:hint="default" w:ascii="Times New Roman" w:hAnsi="Times New Roman" w:eastAsia="Droid Sans" w:cs="Times New Roman"/>
          <w:sz w:val="24"/>
          <w:szCs w:val="24"/>
          <w:rtl w:val="0"/>
        </w:rPr>
        <w:t xml:space="preserve">  Telephone Number – Mobile no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T24</w:t>
      </w:r>
      <w:r>
        <w:rPr>
          <w:rFonts w:hint="default" w:ascii="Times New Roman" w:hAnsi="Times New Roman" w:eastAsia="Droid Sans" w:cs="Times New Roman"/>
          <w:sz w:val="24"/>
          <w:szCs w:val="24"/>
          <w:rtl w:val="0"/>
        </w:rPr>
        <w:t xml:space="preserve">  Telephone Number  –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T25</w:t>
      </w:r>
      <w:r>
        <w:rPr>
          <w:rFonts w:hint="default" w:ascii="Times New Roman" w:hAnsi="Times New Roman" w:eastAsia="Droid Sans" w:cs="Times New Roman"/>
          <w:sz w:val="24"/>
          <w:szCs w:val="24"/>
          <w:rtl w:val="0"/>
        </w:rPr>
        <w:t xml:space="preserve">  Telephone Number  –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T26</w:t>
      </w:r>
      <w:r>
        <w:rPr>
          <w:rFonts w:hint="default" w:ascii="Times New Roman" w:hAnsi="Times New Roman" w:eastAsia="Droid Sans" w:cs="Times New Roman"/>
          <w:sz w:val="24"/>
          <w:szCs w:val="24"/>
          <w:rtl w:val="0"/>
        </w:rPr>
        <w:t xml:space="preserve">  Telephone Number - </w:t>
      </w:r>
      <w:commentRangeStart w:id="23"/>
      <w:r>
        <w:rPr>
          <w:rFonts w:hint="default" w:ascii="Times New Roman" w:hAnsi="Times New Roman" w:eastAsia="Droid Sans" w:cs="Times New Roman"/>
          <w:sz w:val="24"/>
          <w:szCs w:val="24"/>
          <w:rtl w:val="0"/>
        </w:rPr>
        <w:t>First character can not have space</w:t>
      </w:r>
      <w:commentRangeEnd w:id="23"/>
      <w:r>
        <w:rPr>
          <w:rFonts w:hint="default" w:ascii="Times New Roman" w:hAnsi="Times New Roman" w:cs="Times New Roman"/>
        </w:rPr>
        <w:commentReference w:id="23"/>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T27</w:t>
      </w:r>
      <w:r>
        <w:rPr>
          <w:rFonts w:hint="default" w:ascii="Times New Roman" w:hAnsi="Times New Roman" w:eastAsia="Droid Sans" w:cs="Times New Roman"/>
          <w:sz w:val="24"/>
          <w:szCs w:val="24"/>
          <w:rtl w:val="0"/>
        </w:rPr>
        <w:t xml:space="preserve">  Email : Email ID must not be blank</w:t>
      </w:r>
    </w:p>
    <w:p>
      <w:pPr>
        <w:widowControl w:val="0"/>
        <w:spacing w:after="160"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T28</w:t>
      </w:r>
      <w:r>
        <w:rPr>
          <w:rFonts w:hint="default" w:ascii="Times New Roman" w:hAnsi="Times New Roman" w:eastAsia="Droid Sans" w:cs="Times New Roman"/>
          <w:sz w:val="24"/>
          <w:szCs w:val="24"/>
          <w:rtl w:val="0"/>
        </w:rPr>
        <w:t xml:space="preserve">  Email :</w:t>
      </w:r>
      <w:commentRangeStart w:id="24"/>
      <w:r>
        <w:rPr>
          <w:rFonts w:hint="default" w:ascii="Times New Roman" w:hAnsi="Times New Roman" w:eastAsia="Droid Sans" w:cs="Times New Roman"/>
          <w:sz w:val="24"/>
          <w:szCs w:val="24"/>
          <w:rtl w:val="0"/>
        </w:rPr>
        <w:t xml:space="preserve"> Email ID is not valid</w:t>
      </w:r>
      <w:commentRangeEnd w:id="24"/>
      <w:r>
        <w:rPr>
          <w:rFonts w:hint="default" w:ascii="Times New Roman" w:hAnsi="Times New Roman" w:cs="Times New Roman"/>
        </w:rPr>
        <w:commentReference w:id="24"/>
      </w:r>
    </w:p>
    <w:p>
      <w:pPr>
        <w:widowControl w:val="0"/>
        <w:spacing w:after="160"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T29</w:t>
      </w:r>
      <w:r>
        <w:rPr>
          <w:rFonts w:hint="default" w:ascii="Times New Roman" w:hAnsi="Times New Roman" w:eastAsia="Droid Sans" w:cs="Times New Roman"/>
          <w:sz w:val="24"/>
          <w:szCs w:val="24"/>
          <w:rtl w:val="0"/>
        </w:rPr>
        <w:t xml:space="preserve">  Email : First character can not have space</w:t>
      </w:r>
    </w:p>
    <w:p>
      <w:pPr>
        <w:widowControl w:val="0"/>
        <w:spacing w:after="160" w:line="259" w:lineRule="auto"/>
        <w:rPr>
          <w:rFonts w:hint="default" w:ascii="Times New Roman" w:hAnsi="Times New Roman" w:eastAsia="Droid Sans" w:cs="Times New Roman"/>
          <w:b/>
          <w:sz w:val="24"/>
          <w:szCs w:val="24"/>
        </w:rPr>
      </w:pPr>
      <w:r>
        <w:rPr>
          <w:rFonts w:hint="default" w:ascii="Times New Roman" w:hAnsi="Times New Roman" w:eastAsia="Droid Sans" w:cs="Times New Roman"/>
          <w:b/>
          <w:sz w:val="24"/>
          <w:szCs w:val="24"/>
          <w:rtl w:val="0"/>
        </w:rPr>
        <w:t>Balance Enquiry</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T30</w:t>
      </w:r>
      <w:r>
        <w:rPr>
          <w:rFonts w:hint="default" w:ascii="Times New Roman" w:hAnsi="Times New Roman" w:eastAsia="Droid Sans" w:cs="Times New Roman"/>
          <w:sz w:val="24"/>
          <w:szCs w:val="24"/>
          <w:rtl w:val="0"/>
        </w:rPr>
        <w:t xml:space="preserve">  Account No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T31</w:t>
      </w:r>
      <w:r>
        <w:rPr>
          <w:rFonts w:hint="default" w:ascii="Times New Roman" w:hAnsi="Times New Roman" w:eastAsia="Droid Sans" w:cs="Times New Roman"/>
          <w:sz w:val="24"/>
          <w:szCs w:val="24"/>
          <w:rtl w:val="0"/>
        </w:rPr>
        <w:t xml:space="preserve">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T32</w:t>
      </w:r>
      <w:r>
        <w:rPr>
          <w:rFonts w:hint="default" w:ascii="Times New Roman" w:hAnsi="Times New Roman" w:eastAsia="Droid Sans" w:cs="Times New Roman"/>
          <w:sz w:val="24"/>
          <w:szCs w:val="24"/>
          <w:rtl w:val="0"/>
        </w:rPr>
        <w:t xml:space="preserve">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sz w:val="24"/>
          <w:szCs w:val="24"/>
          <w:rtl w:val="0"/>
        </w:rPr>
        <w:t xml:space="preserve"> </w:t>
      </w:r>
    </w:p>
    <w:p>
      <w:pPr>
        <w:widowControl w:val="0"/>
        <w:spacing w:after="160" w:line="259" w:lineRule="auto"/>
        <w:rPr>
          <w:rFonts w:hint="default" w:ascii="Times New Roman" w:hAnsi="Times New Roman" w:eastAsia="Droid Sans" w:cs="Times New Roman"/>
          <w:b/>
          <w:sz w:val="24"/>
          <w:szCs w:val="24"/>
        </w:rPr>
      </w:pPr>
      <w:commentRangeStart w:id="25"/>
      <w:r>
        <w:rPr>
          <w:rFonts w:hint="default" w:ascii="Times New Roman" w:hAnsi="Times New Roman" w:eastAsia="Droid Sans" w:cs="Times New Roman"/>
          <w:b/>
          <w:sz w:val="24"/>
          <w:szCs w:val="24"/>
          <w:rtl w:val="0"/>
        </w:rPr>
        <w:t>Customized Statement Form</w:t>
      </w:r>
      <w:commentRangeEnd w:id="25"/>
      <w:r>
        <w:rPr>
          <w:rFonts w:hint="default" w:ascii="Times New Roman" w:hAnsi="Times New Roman" w:cs="Times New Roman"/>
        </w:rPr>
        <w:commentReference w:id="25"/>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T33</w:t>
      </w:r>
      <w:r>
        <w:rPr>
          <w:rFonts w:hint="default" w:ascii="Times New Roman" w:hAnsi="Times New Roman" w:eastAsia="Droid Sans" w:cs="Times New Roman"/>
          <w:sz w:val="24"/>
          <w:szCs w:val="24"/>
          <w:rtl w:val="0"/>
        </w:rPr>
        <w:t xml:space="preserve">  Account No - Account Number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T34</w:t>
      </w:r>
      <w:r>
        <w:rPr>
          <w:rFonts w:hint="default" w:ascii="Times New Roman" w:hAnsi="Times New Roman" w:eastAsia="Droid Sans" w:cs="Times New Roman"/>
          <w:sz w:val="24"/>
          <w:szCs w:val="24"/>
          <w:rtl w:val="0"/>
        </w:rPr>
        <w:t xml:space="preserve">  Account No -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T35</w:t>
      </w:r>
      <w:r>
        <w:rPr>
          <w:rFonts w:hint="default" w:ascii="Times New Roman" w:hAnsi="Times New Roman" w:eastAsia="Droid Sans" w:cs="Times New Roman"/>
          <w:sz w:val="24"/>
          <w:szCs w:val="24"/>
          <w:rtl w:val="0"/>
        </w:rPr>
        <w:t xml:space="preserve">  Account No -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T36</w:t>
      </w:r>
      <w:r>
        <w:rPr>
          <w:rFonts w:hint="default" w:ascii="Times New Roman" w:hAnsi="Times New Roman" w:eastAsia="Droid Sans" w:cs="Times New Roman"/>
          <w:sz w:val="24"/>
          <w:szCs w:val="24"/>
          <w:rtl w:val="0"/>
        </w:rPr>
        <w:t xml:space="preserve">  Amount Lower Limit –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T37</w:t>
      </w:r>
      <w:r>
        <w:rPr>
          <w:rFonts w:hint="default" w:ascii="Times New Roman" w:hAnsi="Times New Roman" w:eastAsia="Droid Sans" w:cs="Times New Roman"/>
          <w:sz w:val="24"/>
          <w:szCs w:val="24"/>
          <w:rtl w:val="0"/>
        </w:rPr>
        <w:t xml:space="preserve">  Amount Lower Limit – Amount Lower</w:t>
      </w:r>
      <w:commentRangeStart w:id="26"/>
      <w:r>
        <w:rPr>
          <w:rFonts w:hint="default" w:ascii="Times New Roman" w:hAnsi="Times New Roman" w:eastAsia="Droid Sans" w:cs="Times New Roman"/>
          <w:sz w:val="24"/>
          <w:szCs w:val="24"/>
          <w:rtl w:val="0"/>
        </w:rPr>
        <w:t xml:space="preserve"> Limit is required</w:t>
      </w:r>
      <w:commentRangeEnd w:id="26"/>
      <w:r>
        <w:rPr>
          <w:rFonts w:hint="default" w:ascii="Times New Roman" w:hAnsi="Times New Roman" w:cs="Times New Roman"/>
        </w:rPr>
        <w:commentReference w:id="26"/>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T38</w:t>
      </w:r>
      <w:r>
        <w:rPr>
          <w:rFonts w:hint="default" w:ascii="Times New Roman" w:hAnsi="Times New Roman" w:eastAsia="Droid Sans" w:cs="Times New Roman"/>
          <w:sz w:val="24"/>
          <w:szCs w:val="24"/>
          <w:rtl w:val="0"/>
        </w:rPr>
        <w:t xml:space="preserve">  Amount Lower Limit –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T39</w:t>
      </w:r>
      <w:r>
        <w:rPr>
          <w:rFonts w:hint="default" w:ascii="Times New Roman" w:hAnsi="Times New Roman" w:eastAsia="Droid Sans" w:cs="Times New Roman"/>
          <w:sz w:val="24"/>
          <w:szCs w:val="24"/>
          <w:rtl w:val="0"/>
        </w:rPr>
        <w:t xml:space="preserve">  Number of Transaction –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T40</w:t>
      </w:r>
      <w:r>
        <w:rPr>
          <w:rFonts w:hint="default" w:ascii="Times New Roman" w:hAnsi="Times New Roman" w:eastAsia="Droid Sans" w:cs="Times New Roman"/>
          <w:sz w:val="24"/>
          <w:szCs w:val="24"/>
          <w:rtl w:val="0"/>
        </w:rPr>
        <w:t xml:space="preserve">  Number of Transaction  - Number of Transaction must not be blank</w:t>
      </w:r>
    </w:p>
    <w:p>
      <w:pPr>
        <w:widowControl w:val="0"/>
        <w:spacing w:after="160"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T41</w:t>
      </w:r>
      <w:r>
        <w:rPr>
          <w:rFonts w:hint="default" w:ascii="Times New Roman" w:hAnsi="Times New Roman" w:eastAsia="Droid Sans" w:cs="Times New Roman"/>
          <w:sz w:val="24"/>
          <w:szCs w:val="24"/>
          <w:rtl w:val="0"/>
        </w:rPr>
        <w:t xml:space="preserve">  Number of Transaction – Character are not allowed</w:t>
      </w:r>
    </w:p>
    <w:p>
      <w:pPr>
        <w:widowControl w:val="0"/>
        <w:spacing w:after="160" w:line="259" w:lineRule="auto"/>
        <w:rPr>
          <w:rFonts w:hint="default" w:ascii="Times New Roman" w:hAnsi="Times New Roman" w:eastAsia="Droid Sans" w:cs="Times New Roman"/>
          <w:b/>
          <w:sz w:val="24"/>
          <w:szCs w:val="24"/>
        </w:rPr>
      </w:pPr>
      <w:r>
        <w:rPr>
          <w:rFonts w:hint="default" w:ascii="Times New Roman" w:hAnsi="Times New Roman" w:eastAsia="Droid Sans" w:cs="Times New Roman"/>
          <w:b/>
          <w:sz w:val="24"/>
          <w:szCs w:val="24"/>
          <w:rtl w:val="0"/>
        </w:rPr>
        <w:t>Delete Account Form</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T42</w:t>
      </w:r>
      <w:r>
        <w:rPr>
          <w:rFonts w:hint="default" w:ascii="Times New Roman" w:hAnsi="Times New Roman" w:eastAsia="Droid Sans" w:cs="Times New Roman"/>
          <w:sz w:val="24"/>
          <w:szCs w:val="24"/>
          <w:rtl w:val="0"/>
        </w:rPr>
        <w:t xml:space="preserve">  Account No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T43</w:t>
      </w:r>
      <w:r>
        <w:rPr>
          <w:rFonts w:hint="default" w:ascii="Times New Roman" w:hAnsi="Times New Roman" w:eastAsia="Droid Sans" w:cs="Times New Roman"/>
          <w:sz w:val="24"/>
          <w:szCs w:val="24"/>
          <w:rtl w:val="0"/>
        </w:rPr>
        <w:t xml:space="preserve">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T44</w:t>
      </w:r>
      <w:r>
        <w:rPr>
          <w:rFonts w:hint="default" w:ascii="Times New Roman" w:hAnsi="Times New Roman" w:eastAsia="Droid Sans" w:cs="Times New Roman"/>
          <w:sz w:val="24"/>
          <w:szCs w:val="24"/>
          <w:rtl w:val="0"/>
        </w:rPr>
        <w:t xml:space="preserve">  Characters are not allowed</w:t>
      </w:r>
    </w:p>
    <w:p>
      <w:pPr>
        <w:widowControl w:val="0"/>
        <w:spacing w:after="160" w:line="259" w:lineRule="auto"/>
        <w:rPr>
          <w:rFonts w:hint="default" w:ascii="Times New Roman" w:hAnsi="Times New Roman" w:eastAsia="Droid Sans" w:cs="Times New Roman"/>
          <w:b/>
          <w:sz w:val="24"/>
          <w:szCs w:val="24"/>
        </w:rPr>
      </w:pPr>
      <w:r>
        <w:rPr>
          <w:rFonts w:hint="default" w:ascii="Times New Roman" w:hAnsi="Times New Roman" w:eastAsia="Droid Sans" w:cs="Times New Roman"/>
          <w:b/>
          <w:sz w:val="24"/>
          <w:szCs w:val="24"/>
          <w:rtl w:val="0"/>
        </w:rPr>
        <w:t>Delete Customer</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T45</w:t>
      </w:r>
      <w:r>
        <w:rPr>
          <w:rFonts w:hint="default" w:ascii="Times New Roman" w:hAnsi="Times New Roman" w:eastAsia="Droid Sans" w:cs="Times New Roman"/>
          <w:sz w:val="24"/>
          <w:szCs w:val="24"/>
          <w:rtl w:val="0"/>
        </w:rPr>
        <w:t xml:space="preserve">  Customer Id - Customer ID is required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T46</w:t>
      </w:r>
      <w:r>
        <w:rPr>
          <w:rFonts w:hint="default" w:ascii="Times New Roman" w:hAnsi="Times New Roman" w:eastAsia="Droid Sans" w:cs="Times New Roman"/>
          <w:sz w:val="24"/>
          <w:szCs w:val="24"/>
          <w:rtl w:val="0"/>
        </w:rPr>
        <w:t xml:space="preserve">  Customer Id -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T47</w:t>
      </w:r>
      <w:r>
        <w:rPr>
          <w:rFonts w:hint="default" w:ascii="Times New Roman" w:hAnsi="Times New Roman" w:eastAsia="Droid Sans" w:cs="Times New Roman"/>
          <w:sz w:val="24"/>
          <w:szCs w:val="24"/>
          <w:rtl w:val="0"/>
        </w:rPr>
        <w:t xml:space="preserve">  Customer Id -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T47.1</w:t>
      </w:r>
      <w:r>
        <w:rPr>
          <w:rFonts w:hint="default" w:ascii="Times New Roman" w:hAnsi="Times New Roman" w:eastAsia="Droid Sans" w:cs="Times New Roman"/>
          <w:sz w:val="24"/>
          <w:szCs w:val="24"/>
          <w:rtl w:val="0"/>
        </w:rPr>
        <w:t xml:space="preserve">  Customer Id - </w:t>
      </w:r>
      <w:commentRangeStart w:id="27"/>
      <w:r>
        <w:rPr>
          <w:rFonts w:hint="default" w:ascii="Times New Roman" w:hAnsi="Times New Roman" w:eastAsia="Droid Sans" w:cs="Times New Roman"/>
          <w:sz w:val="24"/>
          <w:szCs w:val="24"/>
          <w:rtl w:val="0"/>
        </w:rPr>
        <w:t>First character cannot have space</w:t>
      </w:r>
      <w:commentRangeEnd w:id="27"/>
      <w:r>
        <w:rPr>
          <w:rFonts w:hint="default" w:ascii="Times New Roman" w:hAnsi="Times New Roman" w:cs="Times New Roman"/>
        </w:rPr>
        <w:commentReference w:id="27"/>
      </w:r>
    </w:p>
    <w:p>
      <w:pPr>
        <w:widowControl w:val="0"/>
        <w:spacing w:after="160" w:line="259" w:lineRule="auto"/>
        <w:rPr>
          <w:rFonts w:hint="default" w:ascii="Times New Roman" w:hAnsi="Times New Roman" w:eastAsia="Droid Sans" w:cs="Times New Roman"/>
          <w:b/>
          <w:sz w:val="24"/>
          <w:szCs w:val="24"/>
        </w:rPr>
      </w:pPr>
      <w:r>
        <w:rPr>
          <w:rFonts w:hint="default" w:ascii="Times New Roman" w:hAnsi="Times New Roman" w:eastAsia="Droid Sans" w:cs="Times New Roman"/>
          <w:b/>
          <w:sz w:val="24"/>
          <w:szCs w:val="24"/>
          <w:rtl w:val="0"/>
        </w:rPr>
        <w:t>Deposit</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T48</w:t>
      </w:r>
      <w:r>
        <w:rPr>
          <w:rFonts w:hint="default" w:ascii="Times New Roman" w:hAnsi="Times New Roman" w:eastAsia="Droid Sans" w:cs="Times New Roman"/>
          <w:sz w:val="24"/>
          <w:szCs w:val="24"/>
          <w:rtl w:val="0"/>
        </w:rPr>
        <w:t xml:space="preserve">  Account No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T49</w:t>
      </w:r>
      <w:r>
        <w:rPr>
          <w:rFonts w:hint="default" w:ascii="Times New Roman" w:hAnsi="Times New Roman" w:eastAsia="Droid Sans" w:cs="Times New Roman"/>
          <w:sz w:val="24"/>
          <w:szCs w:val="24"/>
          <w:rtl w:val="0"/>
        </w:rPr>
        <w:t xml:space="preserve">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T50</w:t>
      </w:r>
      <w:r>
        <w:rPr>
          <w:rFonts w:hint="default" w:ascii="Times New Roman" w:hAnsi="Times New Roman" w:eastAsia="Droid Sans" w:cs="Times New Roman"/>
          <w:sz w:val="24"/>
          <w:szCs w:val="24"/>
          <w:rtl w:val="0"/>
        </w:rPr>
        <w:t xml:space="preserve">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T51</w:t>
      </w:r>
      <w:r>
        <w:rPr>
          <w:rFonts w:hint="default" w:ascii="Times New Roman" w:hAnsi="Times New Roman" w:eastAsia="Droid Sans" w:cs="Times New Roman"/>
          <w:sz w:val="24"/>
          <w:szCs w:val="24"/>
          <w:rtl w:val="0"/>
        </w:rPr>
        <w:t xml:space="preserve">   Amount field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T52</w:t>
      </w:r>
      <w:r>
        <w:rPr>
          <w:rFonts w:hint="default" w:ascii="Times New Roman" w:hAnsi="Times New Roman" w:eastAsia="Droid Sans" w:cs="Times New Roman"/>
          <w:sz w:val="24"/>
          <w:szCs w:val="24"/>
          <w:rtl w:val="0"/>
        </w:rPr>
        <w:t xml:space="preserve">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T53</w:t>
      </w:r>
      <w:r>
        <w:rPr>
          <w:rFonts w:hint="default" w:ascii="Times New Roman" w:hAnsi="Times New Roman" w:eastAsia="Droid Sans" w:cs="Times New Roman"/>
          <w:sz w:val="24"/>
          <w:szCs w:val="24"/>
          <w:rtl w:val="0"/>
        </w:rPr>
        <w:t xml:space="preserve">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T54</w:t>
      </w:r>
      <w:r>
        <w:rPr>
          <w:rFonts w:hint="default" w:ascii="Times New Roman" w:hAnsi="Times New Roman" w:eastAsia="Droid Sans" w:cs="Times New Roman"/>
          <w:sz w:val="24"/>
          <w:szCs w:val="24"/>
          <w:rtl w:val="0"/>
        </w:rPr>
        <w:t xml:space="preserve">   Description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sz w:val="24"/>
          <w:szCs w:val="24"/>
          <w:rtl w:val="0"/>
        </w:rPr>
        <w:t xml:space="preserve"> </w:t>
      </w:r>
    </w:p>
    <w:p>
      <w:pPr>
        <w:widowControl w:val="0"/>
        <w:spacing w:after="160" w:line="259" w:lineRule="auto"/>
        <w:rPr>
          <w:rFonts w:hint="default" w:ascii="Times New Roman" w:hAnsi="Times New Roman" w:eastAsia="Droid Sans" w:cs="Times New Roman"/>
          <w:b/>
          <w:sz w:val="24"/>
          <w:szCs w:val="24"/>
        </w:rPr>
      </w:pPr>
      <w:r>
        <w:rPr>
          <w:rFonts w:hint="default" w:ascii="Times New Roman" w:hAnsi="Times New Roman" w:eastAsia="Droid Sans" w:cs="Times New Roman"/>
          <w:b/>
          <w:sz w:val="24"/>
          <w:szCs w:val="24"/>
          <w:rtl w:val="0"/>
        </w:rPr>
        <w:t>Edit Account</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T55</w:t>
      </w:r>
      <w:r>
        <w:rPr>
          <w:rFonts w:hint="default" w:ascii="Times New Roman" w:hAnsi="Times New Roman" w:eastAsia="Droid Sans" w:cs="Times New Roman"/>
          <w:sz w:val="24"/>
          <w:szCs w:val="24"/>
          <w:rtl w:val="0"/>
        </w:rPr>
        <w:t xml:space="preserve">   Account No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T56</w:t>
      </w:r>
      <w:r>
        <w:rPr>
          <w:rFonts w:hint="default" w:ascii="Times New Roman" w:hAnsi="Times New Roman" w:eastAsia="Droid Sans" w:cs="Times New Roman"/>
          <w:sz w:val="24"/>
          <w:szCs w:val="24"/>
          <w:rtl w:val="0"/>
        </w:rPr>
        <w:t xml:space="preserve">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T57</w:t>
      </w:r>
      <w:r>
        <w:rPr>
          <w:rFonts w:hint="default" w:ascii="Times New Roman" w:hAnsi="Times New Roman" w:eastAsia="Droid Sans" w:cs="Times New Roman"/>
          <w:sz w:val="24"/>
          <w:szCs w:val="24"/>
          <w:rtl w:val="0"/>
        </w:rPr>
        <w:t xml:space="preserve">   Characters are not allowed</w:t>
      </w:r>
    </w:p>
    <w:p>
      <w:pPr>
        <w:widowControl w:val="0"/>
        <w:spacing w:after="160" w:line="259" w:lineRule="auto"/>
        <w:rPr>
          <w:rFonts w:hint="default" w:ascii="Times New Roman" w:hAnsi="Times New Roman" w:eastAsia="Droid Sans" w:cs="Times New Roman"/>
          <w:b/>
          <w:sz w:val="24"/>
          <w:szCs w:val="24"/>
        </w:rPr>
      </w:pPr>
      <w:r>
        <w:rPr>
          <w:rFonts w:hint="default" w:ascii="Times New Roman" w:hAnsi="Times New Roman" w:eastAsia="Droid Sans" w:cs="Times New Roman"/>
          <w:b/>
          <w:sz w:val="24"/>
          <w:szCs w:val="24"/>
          <w:rtl w:val="0"/>
        </w:rPr>
        <w:t>Edit Customer form</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T58</w:t>
      </w:r>
      <w:r>
        <w:rPr>
          <w:rFonts w:hint="default" w:ascii="Times New Roman" w:hAnsi="Times New Roman" w:eastAsia="Droid Sans" w:cs="Times New Roman"/>
          <w:sz w:val="24"/>
          <w:szCs w:val="24"/>
          <w:rtl w:val="0"/>
        </w:rPr>
        <w:t xml:space="preserve">   Customer Id - Customer ID is required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T59</w:t>
      </w:r>
      <w:r>
        <w:rPr>
          <w:rFonts w:hint="default" w:ascii="Times New Roman" w:hAnsi="Times New Roman" w:eastAsia="Droid Sans" w:cs="Times New Roman"/>
          <w:sz w:val="24"/>
          <w:szCs w:val="24"/>
          <w:rtl w:val="0"/>
        </w:rPr>
        <w:t xml:space="preserve">   Customer Id -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T60</w:t>
      </w:r>
      <w:r>
        <w:rPr>
          <w:rFonts w:hint="default" w:ascii="Times New Roman" w:hAnsi="Times New Roman" w:eastAsia="Droid Sans" w:cs="Times New Roman"/>
          <w:sz w:val="24"/>
          <w:szCs w:val="24"/>
          <w:rtl w:val="0"/>
        </w:rPr>
        <w:t xml:space="preserve">   Customer Id -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T60.1</w:t>
      </w:r>
      <w:r>
        <w:rPr>
          <w:rFonts w:hint="default" w:ascii="Times New Roman" w:hAnsi="Times New Roman" w:eastAsia="Droid Sans" w:cs="Times New Roman"/>
          <w:sz w:val="24"/>
          <w:szCs w:val="24"/>
          <w:rtl w:val="0"/>
        </w:rPr>
        <w:t xml:space="preserve">   Customer Id - First character can not have space</w:t>
      </w:r>
    </w:p>
    <w:p>
      <w:pPr>
        <w:widowControl w:val="0"/>
        <w:spacing w:after="160" w:line="259" w:lineRule="auto"/>
        <w:rPr>
          <w:rFonts w:hint="default" w:ascii="Times New Roman" w:hAnsi="Times New Roman" w:eastAsia="Droid Sans" w:cs="Times New Roman"/>
          <w:b/>
          <w:sz w:val="24"/>
          <w:szCs w:val="24"/>
        </w:rPr>
      </w:pPr>
      <w:commentRangeStart w:id="28"/>
      <w:r>
        <w:rPr>
          <w:rFonts w:hint="default" w:ascii="Times New Roman" w:hAnsi="Times New Roman" w:eastAsia="Droid Sans" w:cs="Times New Roman"/>
          <w:b/>
          <w:sz w:val="24"/>
          <w:szCs w:val="24"/>
          <w:rtl w:val="0"/>
        </w:rPr>
        <w:t>Edit Customer</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T61</w:t>
      </w:r>
      <w:r>
        <w:rPr>
          <w:rFonts w:hint="default" w:ascii="Times New Roman" w:hAnsi="Times New Roman" w:eastAsia="Droid Sans" w:cs="Times New Roman"/>
          <w:sz w:val="24"/>
          <w:szCs w:val="24"/>
          <w:rtl w:val="0"/>
        </w:rPr>
        <w:t xml:space="preserve">   Address - Address Field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T62</w:t>
      </w:r>
      <w:r>
        <w:rPr>
          <w:rFonts w:hint="default" w:ascii="Times New Roman" w:hAnsi="Times New Roman" w:eastAsia="Droid Sans" w:cs="Times New Roman"/>
          <w:sz w:val="24"/>
          <w:szCs w:val="24"/>
          <w:rtl w:val="0"/>
        </w:rPr>
        <w:t xml:space="preserve">   Address - First character can not have space</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T63</w:t>
      </w:r>
      <w:r>
        <w:rPr>
          <w:rFonts w:hint="default" w:ascii="Times New Roman" w:hAnsi="Times New Roman" w:eastAsia="Droid Sans" w:cs="Times New Roman"/>
          <w:sz w:val="24"/>
          <w:szCs w:val="24"/>
          <w:rtl w:val="0"/>
        </w:rPr>
        <w:t xml:space="preserve">   Address -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T64</w:t>
      </w:r>
      <w:r>
        <w:rPr>
          <w:rFonts w:hint="default" w:ascii="Times New Roman" w:hAnsi="Times New Roman" w:eastAsia="Droid Sans" w:cs="Times New Roman"/>
          <w:sz w:val="24"/>
          <w:szCs w:val="24"/>
          <w:rtl w:val="0"/>
        </w:rPr>
        <w:t xml:space="preserve">   City -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T65</w:t>
      </w:r>
      <w:r>
        <w:rPr>
          <w:rFonts w:hint="default" w:ascii="Times New Roman" w:hAnsi="Times New Roman" w:eastAsia="Droid Sans" w:cs="Times New Roman"/>
          <w:sz w:val="24"/>
          <w:szCs w:val="24"/>
          <w:rtl w:val="0"/>
        </w:rPr>
        <w:t xml:space="preserve">   City - City Field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T66</w:t>
      </w:r>
      <w:r>
        <w:rPr>
          <w:rFonts w:hint="default" w:ascii="Times New Roman" w:hAnsi="Times New Roman" w:eastAsia="Droid Sans" w:cs="Times New Roman"/>
          <w:sz w:val="24"/>
          <w:szCs w:val="24"/>
          <w:rtl w:val="0"/>
        </w:rPr>
        <w:t xml:space="preserve">   City – Numbers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T67</w:t>
      </w:r>
      <w:r>
        <w:rPr>
          <w:rFonts w:hint="default" w:ascii="Times New Roman" w:hAnsi="Times New Roman" w:eastAsia="Droid Sans" w:cs="Times New Roman"/>
          <w:sz w:val="24"/>
          <w:szCs w:val="24"/>
          <w:rtl w:val="0"/>
        </w:rPr>
        <w:t xml:space="preserve">   City - First character can not have space</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T68</w:t>
      </w:r>
      <w:r>
        <w:rPr>
          <w:rFonts w:hint="default" w:ascii="Times New Roman" w:hAnsi="Times New Roman" w:eastAsia="Droid Sans" w:cs="Times New Roman"/>
          <w:sz w:val="24"/>
          <w:szCs w:val="24"/>
          <w:rtl w:val="0"/>
        </w:rPr>
        <w:t xml:space="preserve">   State – Numbers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T69</w:t>
      </w:r>
      <w:r>
        <w:rPr>
          <w:rFonts w:hint="default" w:ascii="Times New Roman" w:hAnsi="Times New Roman" w:eastAsia="Droid Sans" w:cs="Times New Roman"/>
          <w:sz w:val="24"/>
          <w:szCs w:val="24"/>
          <w:rtl w:val="0"/>
        </w:rPr>
        <w:t xml:space="preserve">   State - State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T70</w:t>
      </w:r>
      <w:r>
        <w:rPr>
          <w:rFonts w:hint="default" w:ascii="Times New Roman" w:hAnsi="Times New Roman" w:eastAsia="Droid Sans" w:cs="Times New Roman"/>
          <w:sz w:val="24"/>
          <w:szCs w:val="24"/>
          <w:rtl w:val="0"/>
        </w:rPr>
        <w:t xml:space="preserve">   State –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T70.1</w:t>
      </w:r>
      <w:r>
        <w:rPr>
          <w:rFonts w:hint="default" w:ascii="Times New Roman" w:hAnsi="Times New Roman" w:eastAsia="Droid Sans" w:cs="Times New Roman"/>
          <w:sz w:val="24"/>
          <w:szCs w:val="24"/>
          <w:rtl w:val="0"/>
        </w:rPr>
        <w:t xml:space="preserve">   State – First character cannot have space</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T71</w:t>
      </w:r>
      <w:r>
        <w:rPr>
          <w:rFonts w:hint="default" w:ascii="Times New Roman" w:hAnsi="Times New Roman" w:eastAsia="Droid Sans" w:cs="Times New Roman"/>
          <w:sz w:val="24"/>
          <w:szCs w:val="24"/>
          <w:rtl w:val="0"/>
        </w:rPr>
        <w:t xml:space="preserve">   Pin -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T71</w:t>
      </w:r>
      <w:r>
        <w:rPr>
          <w:rFonts w:hint="default" w:ascii="Times New Roman" w:hAnsi="Times New Roman" w:eastAsia="Droid Sans" w:cs="Times New Roman"/>
          <w:sz w:val="24"/>
          <w:szCs w:val="24"/>
          <w:rtl w:val="0"/>
        </w:rPr>
        <w:t xml:space="preserve">   Pin - PIN Code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T72</w:t>
      </w:r>
      <w:r>
        <w:rPr>
          <w:rFonts w:hint="default" w:ascii="Times New Roman" w:hAnsi="Times New Roman" w:eastAsia="Droid Sans" w:cs="Times New Roman"/>
          <w:sz w:val="24"/>
          <w:szCs w:val="24"/>
          <w:rtl w:val="0"/>
        </w:rPr>
        <w:t xml:space="preserve">   Pin –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T73</w:t>
      </w:r>
      <w:r>
        <w:rPr>
          <w:rFonts w:hint="default" w:ascii="Times New Roman" w:hAnsi="Times New Roman" w:eastAsia="Droid Sans" w:cs="Times New Roman"/>
          <w:sz w:val="24"/>
          <w:szCs w:val="24"/>
          <w:rtl w:val="0"/>
        </w:rPr>
        <w:t xml:space="preserve">   Pin – PIN Code must have 6 Digits</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T74</w:t>
      </w:r>
      <w:r>
        <w:rPr>
          <w:rFonts w:hint="default" w:ascii="Times New Roman" w:hAnsi="Times New Roman" w:eastAsia="Droid Sans" w:cs="Times New Roman"/>
          <w:sz w:val="24"/>
          <w:szCs w:val="24"/>
          <w:rtl w:val="0"/>
        </w:rPr>
        <w:t xml:space="preserve">   Pin - First character cannot have space</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T75</w:t>
      </w:r>
      <w:r>
        <w:rPr>
          <w:rFonts w:hint="default" w:ascii="Times New Roman" w:hAnsi="Times New Roman" w:eastAsia="Droid Sans" w:cs="Times New Roman"/>
          <w:sz w:val="24"/>
          <w:szCs w:val="24"/>
          <w:rtl w:val="0"/>
        </w:rPr>
        <w:t xml:space="preserve">   Telephone Number – Mobile no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T76</w:t>
      </w:r>
      <w:r>
        <w:rPr>
          <w:rFonts w:hint="default" w:ascii="Times New Roman" w:hAnsi="Times New Roman" w:eastAsia="Droid Sans" w:cs="Times New Roman"/>
          <w:sz w:val="24"/>
          <w:szCs w:val="24"/>
          <w:rtl w:val="0"/>
        </w:rPr>
        <w:t xml:space="preserve">   Telephone Number  –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T77</w:t>
      </w:r>
      <w:r>
        <w:rPr>
          <w:rFonts w:hint="default" w:ascii="Times New Roman" w:hAnsi="Times New Roman" w:eastAsia="Droid Sans" w:cs="Times New Roman"/>
          <w:sz w:val="24"/>
          <w:szCs w:val="24"/>
          <w:rtl w:val="0"/>
        </w:rPr>
        <w:t xml:space="preserve">   Telephone Number  –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T78</w:t>
      </w:r>
      <w:r>
        <w:rPr>
          <w:rFonts w:hint="default" w:ascii="Times New Roman" w:hAnsi="Times New Roman" w:eastAsia="Droid Sans" w:cs="Times New Roman"/>
          <w:sz w:val="24"/>
          <w:szCs w:val="24"/>
          <w:rtl w:val="0"/>
        </w:rPr>
        <w:t xml:space="preserve">   Telephone Number - First character cannot have space</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T79</w:t>
      </w:r>
      <w:r>
        <w:rPr>
          <w:rFonts w:hint="default" w:ascii="Times New Roman" w:hAnsi="Times New Roman" w:eastAsia="Droid Sans" w:cs="Times New Roman"/>
          <w:sz w:val="24"/>
          <w:szCs w:val="24"/>
          <w:rtl w:val="0"/>
        </w:rPr>
        <w:t xml:space="preserve">   Email : Email ID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T80</w:t>
      </w:r>
      <w:r>
        <w:rPr>
          <w:rFonts w:hint="default" w:ascii="Times New Roman" w:hAnsi="Times New Roman" w:eastAsia="Droid Sans" w:cs="Times New Roman"/>
          <w:sz w:val="24"/>
          <w:szCs w:val="24"/>
          <w:rtl w:val="0"/>
        </w:rPr>
        <w:t xml:space="preserve">   Email : Email ID is not valid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T81</w:t>
      </w:r>
      <w:r>
        <w:rPr>
          <w:rFonts w:hint="default" w:ascii="Times New Roman" w:hAnsi="Times New Roman" w:eastAsia="Droid Sans" w:cs="Times New Roman"/>
          <w:sz w:val="24"/>
          <w:szCs w:val="24"/>
          <w:rtl w:val="0"/>
        </w:rPr>
        <w:t xml:space="preserve">   Email : First character cannot have space</w:t>
      </w:r>
      <w:commentRangeEnd w:id="28"/>
      <w:r>
        <w:rPr>
          <w:rFonts w:hint="default" w:ascii="Times New Roman" w:hAnsi="Times New Roman" w:cs="Times New Roman"/>
        </w:rPr>
        <w:commentReference w:id="28"/>
      </w:r>
    </w:p>
    <w:p>
      <w:pPr>
        <w:widowControl w:val="0"/>
        <w:spacing w:line="259" w:lineRule="auto"/>
        <w:rPr>
          <w:rFonts w:hint="default" w:ascii="Times New Roman" w:hAnsi="Times New Roman" w:eastAsia="Droid Sans" w:cs="Times New Roman"/>
          <w:sz w:val="24"/>
          <w:szCs w:val="24"/>
        </w:rPr>
      </w:pPr>
    </w:p>
    <w:p>
      <w:pPr>
        <w:widowControl w:val="0"/>
        <w:spacing w:after="160" w:line="259" w:lineRule="auto"/>
        <w:rPr>
          <w:rFonts w:hint="default" w:ascii="Times New Roman" w:hAnsi="Times New Roman" w:eastAsia="Droid Sans" w:cs="Times New Roman"/>
          <w:b/>
          <w:sz w:val="24"/>
          <w:szCs w:val="24"/>
        </w:rPr>
      </w:pPr>
      <w:r>
        <w:rPr>
          <w:rFonts w:hint="default" w:ascii="Times New Roman" w:hAnsi="Times New Roman" w:eastAsia="Droid Sans" w:cs="Times New Roman"/>
          <w:b/>
          <w:sz w:val="24"/>
          <w:szCs w:val="24"/>
          <w:rtl w:val="0"/>
        </w:rPr>
        <w:t>Fund Transfer</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T82</w:t>
      </w:r>
      <w:r>
        <w:rPr>
          <w:rFonts w:hint="default" w:ascii="Times New Roman" w:hAnsi="Times New Roman" w:eastAsia="Droid Sans" w:cs="Times New Roman"/>
          <w:sz w:val="24"/>
          <w:szCs w:val="24"/>
          <w:rtl w:val="0"/>
        </w:rPr>
        <w:t xml:space="preserve">   Payers Account Number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T83</w:t>
      </w:r>
      <w:r>
        <w:rPr>
          <w:rFonts w:hint="default" w:ascii="Times New Roman" w:hAnsi="Times New Roman" w:eastAsia="Droid Sans" w:cs="Times New Roman"/>
          <w:sz w:val="24"/>
          <w:szCs w:val="24"/>
          <w:rtl w:val="0"/>
        </w:rPr>
        <w:t xml:space="preserve">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T84</w:t>
      </w:r>
      <w:r>
        <w:rPr>
          <w:rFonts w:hint="default" w:ascii="Times New Roman" w:hAnsi="Times New Roman" w:eastAsia="Droid Sans" w:cs="Times New Roman"/>
          <w:sz w:val="24"/>
          <w:szCs w:val="24"/>
          <w:rtl w:val="0"/>
        </w:rPr>
        <w:t xml:space="preserve">   </w:t>
      </w:r>
      <w:commentRangeStart w:id="29"/>
      <w:r>
        <w:rPr>
          <w:rFonts w:hint="default" w:ascii="Times New Roman" w:hAnsi="Times New Roman" w:eastAsia="Droid Sans" w:cs="Times New Roman"/>
          <w:sz w:val="24"/>
          <w:szCs w:val="24"/>
          <w:rtl w:val="0"/>
        </w:rPr>
        <w:t>Characters are not allowed</w:t>
      </w:r>
      <w:commentRangeEnd w:id="29"/>
      <w:r>
        <w:rPr>
          <w:rFonts w:hint="default" w:ascii="Times New Roman" w:hAnsi="Times New Roman" w:cs="Times New Roman"/>
        </w:rPr>
        <w:commentReference w:id="29"/>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T85</w:t>
      </w:r>
      <w:r>
        <w:rPr>
          <w:rFonts w:hint="default" w:ascii="Times New Roman" w:hAnsi="Times New Roman" w:eastAsia="Droid Sans" w:cs="Times New Roman"/>
          <w:sz w:val="24"/>
          <w:szCs w:val="24"/>
          <w:rtl w:val="0"/>
        </w:rPr>
        <w:t xml:space="preserve">   Payees Account Number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T86</w:t>
      </w:r>
      <w:r>
        <w:rPr>
          <w:rFonts w:hint="default" w:ascii="Times New Roman" w:hAnsi="Times New Roman" w:eastAsia="Droid Sans" w:cs="Times New Roman"/>
          <w:sz w:val="24"/>
          <w:szCs w:val="24"/>
          <w:rtl w:val="0"/>
        </w:rPr>
        <w:t xml:space="preserve">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T87</w:t>
      </w:r>
      <w:r>
        <w:rPr>
          <w:rFonts w:hint="default" w:ascii="Times New Roman" w:hAnsi="Times New Roman" w:eastAsia="Droid Sans" w:cs="Times New Roman"/>
          <w:sz w:val="24"/>
          <w:szCs w:val="24"/>
          <w:rtl w:val="0"/>
        </w:rPr>
        <w:t xml:space="preserve">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T88</w:t>
      </w:r>
      <w:r>
        <w:rPr>
          <w:rFonts w:hint="default" w:ascii="Times New Roman" w:hAnsi="Times New Roman" w:eastAsia="Droid Sans" w:cs="Times New Roman"/>
          <w:sz w:val="24"/>
          <w:szCs w:val="24"/>
          <w:rtl w:val="0"/>
        </w:rPr>
        <w:t xml:space="preserve">   Amount Field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T89</w:t>
      </w:r>
      <w:r>
        <w:rPr>
          <w:rFonts w:hint="default" w:ascii="Times New Roman" w:hAnsi="Times New Roman" w:eastAsia="Droid Sans" w:cs="Times New Roman"/>
          <w:sz w:val="24"/>
          <w:szCs w:val="24"/>
          <w:rtl w:val="0"/>
        </w:rPr>
        <w:t xml:space="preserve">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T90</w:t>
      </w:r>
      <w:r>
        <w:rPr>
          <w:rFonts w:hint="default" w:ascii="Times New Roman" w:hAnsi="Times New Roman" w:eastAsia="Droid Sans" w:cs="Times New Roman"/>
          <w:sz w:val="24"/>
          <w:szCs w:val="24"/>
          <w:rtl w:val="0"/>
        </w:rPr>
        <w:t xml:space="preserve">   Special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T91</w:t>
      </w:r>
      <w:r>
        <w:rPr>
          <w:rFonts w:hint="default" w:ascii="Times New Roman" w:hAnsi="Times New Roman" w:eastAsia="Droid Sans" w:cs="Times New Roman"/>
          <w:sz w:val="24"/>
          <w:szCs w:val="24"/>
          <w:rtl w:val="0"/>
        </w:rPr>
        <w:t xml:space="preserve">   Description cannot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sz w:val="24"/>
          <w:szCs w:val="24"/>
          <w:rtl w:val="0"/>
        </w:rPr>
        <w:t xml:space="preserve"> </w:t>
      </w:r>
    </w:p>
    <w:p>
      <w:pPr>
        <w:widowControl w:val="0"/>
        <w:spacing w:after="160" w:line="259" w:lineRule="auto"/>
        <w:rPr>
          <w:rFonts w:hint="default" w:ascii="Times New Roman" w:hAnsi="Times New Roman" w:eastAsia="Droid Sans" w:cs="Times New Roman"/>
          <w:b/>
          <w:sz w:val="24"/>
          <w:szCs w:val="24"/>
        </w:rPr>
      </w:pPr>
      <w:r>
        <w:rPr>
          <w:rFonts w:hint="default" w:ascii="Times New Roman" w:hAnsi="Times New Roman" w:eastAsia="Droid Sans" w:cs="Times New Roman"/>
          <w:b/>
          <w:sz w:val="24"/>
          <w:szCs w:val="24"/>
          <w:rtl w:val="0"/>
        </w:rPr>
        <w:t>Login</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T92</w:t>
      </w:r>
      <w:r>
        <w:rPr>
          <w:rFonts w:hint="default" w:ascii="Times New Roman" w:hAnsi="Times New Roman" w:eastAsia="Droid Sans" w:cs="Times New Roman"/>
          <w:sz w:val="24"/>
          <w:szCs w:val="24"/>
          <w:rtl w:val="0"/>
        </w:rPr>
        <w:t xml:space="preserve">   User-ID must not be blank</w:t>
      </w:r>
    </w:p>
    <w:p>
      <w:pPr>
        <w:widowControl w:val="0"/>
        <w:spacing w:after="160"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T93</w:t>
      </w:r>
      <w:r>
        <w:rPr>
          <w:rFonts w:hint="default" w:ascii="Times New Roman" w:hAnsi="Times New Roman" w:eastAsia="Droid Sans" w:cs="Times New Roman"/>
          <w:sz w:val="24"/>
          <w:szCs w:val="24"/>
          <w:rtl w:val="0"/>
        </w:rPr>
        <w:t xml:space="preserve">   Password must not be blank</w:t>
      </w:r>
    </w:p>
    <w:p>
      <w:pPr>
        <w:widowControl w:val="0"/>
        <w:spacing w:after="160" w:line="259" w:lineRule="auto"/>
        <w:rPr>
          <w:rFonts w:hint="default" w:ascii="Times New Roman" w:hAnsi="Times New Roman" w:eastAsia="Droid Sans" w:cs="Times New Roman"/>
          <w:b/>
          <w:sz w:val="24"/>
          <w:szCs w:val="24"/>
        </w:rPr>
      </w:pPr>
      <w:r>
        <w:rPr>
          <w:rFonts w:hint="default" w:ascii="Times New Roman" w:hAnsi="Times New Roman" w:eastAsia="Droid Sans" w:cs="Times New Roman"/>
          <w:b/>
          <w:sz w:val="24"/>
          <w:szCs w:val="24"/>
          <w:rtl w:val="0"/>
        </w:rPr>
        <w:t>Mini Statement Page</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T94</w:t>
      </w:r>
      <w:r>
        <w:rPr>
          <w:rFonts w:hint="default" w:ascii="Times New Roman" w:hAnsi="Times New Roman" w:eastAsia="Droid Sans" w:cs="Times New Roman"/>
          <w:sz w:val="24"/>
          <w:szCs w:val="24"/>
          <w:rtl w:val="0"/>
        </w:rPr>
        <w:t xml:space="preserve">   Account No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T95</w:t>
      </w:r>
      <w:r>
        <w:rPr>
          <w:rFonts w:hint="default" w:ascii="Times New Roman" w:hAnsi="Times New Roman" w:eastAsia="Droid Sans" w:cs="Times New Roman"/>
          <w:sz w:val="24"/>
          <w:szCs w:val="24"/>
          <w:rtl w:val="0"/>
        </w:rPr>
        <w:t xml:space="preserve">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T96</w:t>
      </w:r>
      <w:r>
        <w:rPr>
          <w:rFonts w:hint="default" w:ascii="Times New Roman" w:hAnsi="Times New Roman" w:eastAsia="Droid Sans" w:cs="Times New Roman"/>
          <w:sz w:val="24"/>
          <w:szCs w:val="24"/>
          <w:rtl w:val="0"/>
        </w:rPr>
        <w:t xml:space="preserve">   Characters are not allowed</w:t>
      </w:r>
    </w:p>
    <w:p>
      <w:pPr>
        <w:widowControl w:val="0"/>
        <w:spacing w:after="160" w:line="259" w:lineRule="auto"/>
        <w:rPr>
          <w:rFonts w:hint="default" w:ascii="Times New Roman" w:hAnsi="Times New Roman" w:eastAsia="Droid Sans" w:cs="Times New Roman"/>
          <w:b/>
          <w:sz w:val="24"/>
          <w:szCs w:val="24"/>
        </w:rPr>
      </w:pPr>
      <w:r>
        <w:rPr>
          <w:rFonts w:hint="default" w:ascii="Times New Roman" w:hAnsi="Times New Roman" w:eastAsia="Droid Sans" w:cs="Times New Roman"/>
          <w:b/>
          <w:sz w:val="24"/>
          <w:szCs w:val="24"/>
          <w:rtl w:val="0"/>
        </w:rPr>
        <w:t>Change Password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T97</w:t>
      </w:r>
      <w:r>
        <w:rPr>
          <w:rFonts w:hint="default" w:ascii="Times New Roman" w:hAnsi="Times New Roman" w:eastAsia="Droid Sans" w:cs="Times New Roman"/>
          <w:sz w:val="24"/>
          <w:szCs w:val="24"/>
          <w:rtl w:val="0"/>
        </w:rPr>
        <w:t xml:space="preserve">   Old Password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T98</w:t>
      </w:r>
      <w:r>
        <w:rPr>
          <w:rFonts w:hint="default" w:ascii="Times New Roman" w:hAnsi="Times New Roman" w:eastAsia="Droid Sans" w:cs="Times New Roman"/>
          <w:sz w:val="24"/>
          <w:szCs w:val="24"/>
          <w:rtl w:val="0"/>
        </w:rPr>
        <w:t xml:space="preserve">   New Password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T99</w:t>
      </w:r>
      <w:r>
        <w:rPr>
          <w:rFonts w:hint="default" w:ascii="Times New Roman" w:hAnsi="Times New Roman" w:eastAsia="Droid Sans" w:cs="Times New Roman"/>
          <w:sz w:val="24"/>
          <w:szCs w:val="24"/>
          <w:rtl w:val="0"/>
        </w:rPr>
        <w:t xml:space="preserve">   Enter at-least one numeric value</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T100</w:t>
      </w:r>
      <w:r>
        <w:rPr>
          <w:rFonts w:hint="default" w:ascii="Times New Roman" w:hAnsi="Times New Roman" w:eastAsia="Droid Sans" w:cs="Times New Roman"/>
          <w:sz w:val="24"/>
          <w:szCs w:val="24"/>
          <w:rtl w:val="0"/>
        </w:rPr>
        <w:t xml:space="preserve"> Enter at-least one special character</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T101</w:t>
      </w:r>
      <w:r>
        <w:rPr>
          <w:rFonts w:hint="default" w:ascii="Times New Roman" w:hAnsi="Times New Roman" w:eastAsia="Droid Sans" w:cs="Times New Roman"/>
          <w:sz w:val="24"/>
          <w:szCs w:val="24"/>
          <w:rtl w:val="0"/>
        </w:rPr>
        <w:t xml:space="preserve"> Choose a difficult Password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T102</w:t>
      </w:r>
      <w:r>
        <w:rPr>
          <w:rFonts w:hint="default" w:ascii="Times New Roman" w:hAnsi="Times New Roman" w:eastAsia="Droid Sans" w:cs="Times New Roman"/>
          <w:sz w:val="24"/>
          <w:szCs w:val="24"/>
          <w:rtl w:val="0"/>
        </w:rPr>
        <w:t xml:space="preserve"> Confirm Password must not be blank</w:t>
      </w:r>
    </w:p>
    <w:p>
      <w:pPr>
        <w:widowControl w:val="0"/>
        <w:spacing w:after="160"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T103</w:t>
      </w:r>
      <w:r>
        <w:rPr>
          <w:rFonts w:hint="default" w:ascii="Times New Roman" w:hAnsi="Times New Roman" w:eastAsia="Droid Sans" w:cs="Times New Roman"/>
          <w:sz w:val="24"/>
          <w:szCs w:val="24"/>
          <w:rtl w:val="0"/>
        </w:rPr>
        <w:t xml:space="preserve"> Passwords do not Match</w:t>
      </w:r>
    </w:p>
    <w:p>
      <w:pPr>
        <w:widowControl w:val="0"/>
        <w:spacing w:after="160" w:line="259" w:lineRule="auto"/>
        <w:rPr>
          <w:rFonts w:hint="default" w:ascii="Times New Roman" w:hAnsi="Times New Roman" w:eastAsia="Droid Sans" w:cs="Times New Roman"/>
          <w:b/>
          <w:sz w:val="24"/>
          <w:szCs w:val="24"/>
        </w:rPr>
      </w:pPr>
      <w:r>
        <w:rPr>
          <w:rFonts w:hint="default" w:ascii="Times New Roman" w:hAnsi="Times New Roman" w:eastAsia="Droid Sans" w:cs="Times New Roman"/>
          <w:b/>
          <w:sz w:val="24"/>
          <w:szCs w:val="24"/>
          <w:rtl w:val="0"/>
        </w:rPr>
        <w:t>Withdraw</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T104</w:t>
      </w:r>
      <w:r>
        <w:rPr>
          <w:rFonts w:hint="default" w:ascii="Times New Roman" w:hAnsi="Times New Roman" w:eastAsia="Droid Sans" w:cs="Times New Roman"/>
          <w:sz w:val="24"/>
          <w:szCs w:val="24"/>
          <w:rtl w:val="0"/>
        </w:rPr>
        <w:t xml:space="preserve"> Account No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T105</w:t>
      </w:r>
      <w:r>
        <w:rPr>
          <w:rFonts w:hint="default" w:ascii="Times New Roman" w:hAnsi="Times New Roman" w:eastAsia="Droid Sans" w:cs="Times New Roman"/>
          <w:sz w:val="24"/>
          <w:szCs w:val="24"/>
          <w:rtl w:val="0"/>
        </w:rPr>
        <w:t xml:space="preserve"> Special character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T106</w:t>
      </w:r>
      <w:r>
        <w:rPr>
          <w:rFonts w:hint="default" w:ascii="Times New Roman" w:hAnsi="Times New Roman" w:eastAsia="Droid Sans" w:cs="Times New Roman"/>
          <w:sz w:val="24"/>
          <w:szCs w:val="24"/>
          <w:rtl w:val="0"/>
        </w:rPr>
        <w:t xml:space="preserve">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T107</w:t>
      </w:r>
      <w:r>
        <w:rPr>
          <w:rFonts w:hint="default" w:ascii="Times New Roman" w:hAnsi="Times New Roman" w:eastAsia="Droid Sans" w:cs="Times New Roman"/>
          <w:sz w:val="24"/>
          <w:szCs w:val="24"/>
          <w:rtl w:val="0"/>
        </w:rPr>
        <w:t xml:space="preserve"> Amount Field must not be blank</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T108</w:t>
      </w:r>
      <w:r>
        <w:rPr>
          <w:rFonts w:hint="default" w:ascii="Times New Roman" w:hAnsi="Times New Roman" w:eastAsia="Droid Sans" w:cs="Times New Roman"/>
          <w:sz w:val="24"/>
          <w:szCs w:val="24"/>
          <w:rtl w:val="0"/>
        </w:rPr>
        <w:t xml:space="preserve"> Characters are not allowed</w:t>
      </w:r>
    </w:p>
    <w:p>
      <w:pPr>
        <w:widowControl w:val="0"/>
        <w:spacing w:line="259" w:lineRule="auto"/>
        <w:rPr>
          <w:rFonts w:hint="default" w:ascii="Times New Roman" w:hAnsi="Times New Roman" w:eastAsia="Droid Sans" w:cs="Times New Roman"/>
          <w:sz w:val="24"/>
          <w:szCs w:val="24"/>
        </w:rPr>
      </w:pPr>
      <w:r>
        <w:rPr>
          <w:rFonts w:hint="default" w:ascii="Times New Roman" w:hAnsi="Times New Roman" w:eastAsia="Droid Sans" w:cs="Times New Roman"/>
          <w:b/>
          <w:sz w:val="24"/>
          <w:szCs w:val="24"/>
          <w:rtl w:val="0"/>
        </w:rPr>
        <w:t>T109</w:t>
      </w:r>
      <w:r>
        <w:rPr>
          <w:rFonts w:hint="default" w:ascii="Times New Roman" w:hAnsi="Times New Roman" w:eastAsia="Droid Sans" w:cs="Times New Roman"/>
          <w:sz w:val="24"/>
          <w:szCs w:val="24"/>
          <w:rtl w:val="0"/>
        </w:rPr>
        <w:t xml:space="preserve"> Special characters are not allowed</w:t>
      </w:r>
    </w:p>
    <w:p>
      <w:pPr>
        <w:widowControl w:val="0"/>
        <w:spacing w:line="259" w:lineRule="auto"/>
        <w:rPr>
          <w:rFonts w:hint="default" w:ascii="Times New Roman" w:hAnsi="Times New Roman" w:eastAsia="Droid Sans" w:cs="Times New Roman"/>
        </w:rPr>
      </w:pPr>
      <w:r>
        <w:rPr>
          <w:rFonts w:hint="default" w:ascii="Times New Roman" w:hAnsi="Times New Roman" w:eastAsia="Droid Sans" w:cs="Times New Roman"/>
          <w:b/>
          <w:sz w:val="24"/>
          <w:szCs w:val="24"/>
          <w:rtl w:val="0"/>
        </w:rPr>
        <w:t>T110</w:t>
      </w:r>
      <w:r>
        <w:rPr>
          <w:rFonts w:hint="default" w:ascii="Times New Roman" w:hAnsi="Times New Roman" w:eastAsia="Droid Sans" w:cs="Times New Roman"/>
          <w:sz w:val="24"/>
          <w:szCs w:val="24"/>
          <w:rtl w:val="0"/>
        </w:rPr>
        <w:t xml:space="preserve"> Description cannot be blank</w:t>
      </w:r>
    </w:p>
    <w:p>
      <w:pPr>
        <w:pStyle w:val="3"/>
        <w:widowControl w:val="0"/>
        <w:spacing w:after="80"/>
        <w:rPr>
          <w:rFonts w:hint="default" w:ascii="Times New Roman" w:hAnsi="Times New Roman" w:eastAsia="Droid Sans" w:cs="Times New Roman"/>
          <w:b/>
          <w:sz w:val="34"/>
          <w:szCs w:val="34"/>
        </w:rPr>
      </w:pPr>
      <w:bookmarkStart w:id="14" w:name="_mjp0getbhfnb" w:colFirst="0" w:colLast="0"/>
      <w:bookmarkEnd w:id="14"/>
      <w:commentRangeStart w:id="30"/>
      <w:r>
        <w:rPr>
          <w:rFonts w:hint="default" w:ascii="Times New Roman" w:hAnsi="Times New Roman" w:eastAsia="Droid Sans" w:cs="Times New Roman"/>
          <w:b/>
          <w:sz w:val="34"/>
          <w:szCs w:val="34"/>
          <w:rtl w:val="0"/>
        </w:rPr>
        <w:t>3.3 Functional validations</w:t>
      </w:r>
    </w:p>
    <w:p>
      <w:pPr>
        <w:rPr>
          <w:rFonts w:hint="default" w:ascii="Times New Roman" w:hAnsi="Times New Roman" w:eastAsia="Droid Sans" w:cs="Times New Roman"/>
          <w:b/>
        </w:rPr>
      </w:pPr>
    </w:p>
    <w:p>
      <w:pPr>
        <w:rPr>
          <w:rFonts w:hint="default" w:ascii="Times New Roman" w:hAnsi="Times New Roman" w:eastAsia="Droid Sans" w:cs="Times New Roman"/>
          <w:b/>
        </w:rPr>
      </w:pPr>
      <w:r>
        <w:rPr>
          <w:rFonts w:hint="default" w:ascii="Times New Roman" w:hAnsi="Times New Roman" w:eastAsia="Droid Sans" w:cs="Times New Roman"/>
          <w:b/>
          <w:rtl w:val="0"/>
        </w:rPr>
        <w:t>Balance Enquiry</w:t>
      </w:r>
    </w:p>
    <w:p>
      <w:pPr>
        <w:rPr>
          <w:rFonts w:hint="default" w:ascii="Times New Roman" w:hAnsi="Times New Roman" w:eastAsia="Droid Sans" w:cs="Times New Roman"/>
          <w:b/>
        </w:rPr>
      </w:pP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F1</w:t>
      </w:r>
      <w:r>
        <w:rPr>
          <w:rFonts w:hint="default" w:ascii="Times New Roman" w:hAnsi="Times New Roman" w:eastAsia="Droid Sans" w:cs="Times New Roman"/>
          <w:sz w:val="20"/>
          <w:szCs w:val="20"/>
          <w:rtl w:val="0"/>
        </w:rPr>
        <w:t xml:space="preserve"> Manager can view balance of accounts associate with him</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F2</w:t>
      </w:r>
      <w:r>
        <w:rPr>
          <w:rFonts w:hint="default" w:ascii="Times New Roman" w:hAnsi="Times New Roman" w:eastAsia="Droid Sans" w:cs="Times New Roman"/>
          <w:sz w:val="20"/>
          <w:szCs w:val="20"/>
          <w:rtl w:val="0"/>
        </w:rPr>
        <w:t xml:space="preserve"> Account number entered should exist in database</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Customer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F3</w:t>
      </w:r>
      <w:r>
        <w:rPr>
          <w:rFonts w:hint="default" w:ascii="Times New Roman" w:hAnsi="Times New Roman" w:eastAsia="Droid Sans" w:cs="Times New Roman"/>
          <w:sz w:val="20"/>
          <w:szCs w:val="20"/>
          <w:rtl w:val="0"/>
        </w:rPr>
        <w:t xml:space="preserve"> Customer can view balance of only his accounts</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F4</w:t>
      </w:r>
      <w:r>
        <w:rPr>
          <w:rFonts w:hint="default" w:ascii="Times New Roman" w:hAnsi="Times New Roman" w:eastAsia="Droid Sans" w:cs="Times New Roman"/>
          <w:sz w:val="20"/>
          <w:szCs w:val="20"/>
          <w:rtl w:val="0"/>
        </w:rPr>
        <w:t xml:space="preserve"> Account number entered should exist in database</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Fund Transfer</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F5</w:t>
      </w:r>
      <w:r>
        <w:rPr>
          <w:rFonts w:hint="default" w:ascii="Times New Roman" w:hAnsi="Times New Roman" w:eastAsia="Droid Sans" w:cs="Times New Roman"/>
          <w:sz w:val="20"/>
          <w:szCs w:val="20"/>
          <w:rtl w:val="0"/>
        </w:rPr>
        <w:t xml:space="preserve"> If these source and destination account numbers are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F6</w:t>
      </w:r>
      <w:r>
        <w:rPr>
          <w:rFonts w:hint="default" w:ascii="Times New Roman" w:hAnsi="Times New Roman" w:eastAsia="Droid Sans" w:cs="Times New Roman"/>
          <w:sz w:val="20"/>
          <w:szCs w:val="20"/>
          <w:rtl w:val="0"/>
        </w:rPr>
        <w:t xml:space="preserve"> If these source and destination account numbers are same,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F7</w:t>
      </w:r>
      <w:r>
        <w:rPr>
          <w:rFonts w:hint="default" w:ascii="Times New Roman" w:hAnsi="Times New Roman" w:eastAsia="Droid Sans" w:cs="Times New Roman"/>
          <w:sz w:val="20"/>
          <w:szCs w:val="20"/>
          <w:rtl w:val="0"/>
        </w:rPr>
        <w:t xml:space="preserve"> If the source account does not have the necessary balance,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F8</w:t>
      </w:r>
      <w:r>
        <w:rPr>
          <w:rFonts w:hint="default" w:ascii="Times New Roman" w:hAnsi="Times New Roman" w:eastAsia="Droid Sans" w:cs="Times New Roman"/>
          <w:sz w:val="20"/>
          <w:szCs w:val="20"/>
          <w:rtl w:val="0"/>
        </w:rPr>
        <w:t xml:space="preserve"> If the source account does not associated with manager,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Customer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F9</w:t>
      </w:r>
      <w:r>
        <w:rPr>
          <w:rFonts w:hint="default" w:ascii="Times New Roman" w:hAnsi="Times New Roman" w:eastAsia="Droid Sans" w:cs="Times New Roman"/>
          <w:sz w:val="20"/>
          <w:szCs w:val="20"/>
          <w:rtl w:val="0"/>
        </w:rPr>
        <w:t xml:space="preserve"> If the destination account number is not 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F10</w:t>
      </w:r>
      <w:r>
        <w:rPr>
          <w:rFonts w:hint="default" w:ascii="Times New Roman" w:hAnsi="Times New Roman" w:eastAsia="Droid Sans" w:cs="Times New Roman"/>
          <w:sz w:val="20"/>
          <w:szCs w:val="20"/>
          <w:rtl w:val="0"/>
        </w:rPr>
        <w:t xml:space="preserve"> If these source and destination account numbers are same,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F11</w:t>
      </w:r>
      <w:r>
        <w:rPr>
          <w:rFonts w:hint="default" w:ascii="Times New Roman" w:hAnsi="Times New Roman" w:eastAsia="Droid Sans" w:cs="Times New Roman"/>
          <w:sz w:val="20"/>
          <w:szCs w:val="20"/>
          <w:rtl w:val="0"/>
        </w:rPr>
        <w:t xml:space="preserve"> If the source account does not have the necessary balance,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F12</w:t>
      </w:r>
      <w:r>
        <w:rPr>
          <w:rFonts w:hint="default" w:ascii="Times New Roman" w:hAnsi="Times New Roman" w:eastAsia="Droid Sans" w:cs="Times New Roman"/>
          <w:sz w:val="20"/>
          <w:szCs w:val="20"/>
          <w:rtl w:val="0"/>
        </w:rPr>
        <w:t xml:space="preserve"> If the source account is not associate with customer itself, System displays an error.</w:t>
      </w:r>
    </w:p>
    <w:p>
      <w:pPr>
        <w:ind w:firstLine="720"/>
        <w:rPr>
          <w:rFonts w:hint="default" w:ascii="Times New Roman" w:hAnsi="Times New Roman" w:eastAsia="Droid Sans" w:cs="Times New Roman"/>
          <w:color w:val="980000"/>
          <w:sz w:val="20"/>
          <w:szCs w:val="20"/>
        </w:rPr>
      </w:pPr>
    </w:p>
    <w:p>
      <w:pPr>
        <w:ind w:firstLine="720"/>
        <w:rPr>
          <w:rFonts w:hint="default" w:ascii="Times New Roman" w:hAnsi="Times New Roman" w:eastAsia="Droid Sans" w:cs="Times New Roman"/>
          <w:color w:val="980000"/>
          <w:sz w:val="20"/>
          <w:szCs w:val="20"/>
        </w:rPr>
      </w:pPr>
    </w:p>
    <w:p>
      <w:pPr>
        <w:ind w:firstLine="720"/>
        <w:rPr>
          <w:rFonts w:hint="default" w:ascii="Times New Roman" w:hAnsi="Times New Roman" w:eastAsia="Droid Sans" w:cs="Times New Roman"/>
          <w:color w:val="980000"/>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Withdrawal</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left="720" w:firstLine="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F13</w:t>
      </w:r>
      <w:r>
        <w:rPr>
          <w:rFonts w:hint="default" w:ascii="Times New Roman" w:hAnsi="Times New Roman" w:eastAsia="Droid Sans" w:cs="Times New Roman"/>
          <w:sz w:val="20"/>
          <w:szCs w:val="20"/>
          <w:rtl w:val="0"/>
        </w:rPr>
        <w:t xml:space="preserve"> If source account number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F14</w:t>
      </w:r>
      <w:r>
        <w:rPr>
          <w:rFonts w:hint="default" w:ascii="Times New Roman" w:hAnsi="Times New Roman" w:eastAsia="Droid Sans" w:cs="Times New Roman"/>
          <w:sz w:val="20"/>
          <w:szCs w:val="20"/>
          <w:rtl w:val="0"/>
        </w:rPr>
        <w:t xml:space="preserve"> If source account does not have the necessary balance,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F15</w:t>
      </w:r>
      <w:r>
        <w:rPr>
          <w:rFonts w:hint="default" w:ascii="Times New Roman" w:hAnsi="Times New Roman" w:eastAsia="Droid Sans" w:cs="Times New Roman"/>
          <w:sz w:val="20"/>
          <w:szCs w:val="20"/>
          <w:rtl w:val="0"/>
        </w:rPr>
        <w:t xml:space="preserve"> If source account does not associate with manager,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Customer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F16</w:t>
      </w:r>
      <w:r>
        <w:rPr>
          <w:rFonts w:hint="default" w:ascii="Times New Roman" w:hAnsi="Times New Roman" w:eastAsia="Droid Sans" w:cs="Times New Roman"/>
          <w:sz w:val="20"/>
          <w:szCs w:val="20"/>
          <w:rtl w:val="0"/>
        </w:rPr>
        <w:t xml:space="preserve"> If source account number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F17</w:t>
      </w:r>
      <w:r>
        <w:rPr>
          <w:rFonts w:hint="default" w:ascii="Times New Roman" w:hAnsi="Times New Roman" w:eastAsia="Droid Sans" w:cs="Times New Roman"/>
          <w:sz w:val="20"/>
          <w:szCs w:val="20"/>
          <w:rtl w:val="0"/>
        </w:rPr>
        <w:t xml:space="preserve"> If source account does not have the necessary balance,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F18</w:t>
      </w:r>
      <w:r>
        <w:rPr>
          <w:rFonts w:hint="default" w:ascii="Times New Roman" w:hAnsi="Times New Roman" w:eastAsia="Droid Sans" w:cs="Times New Roman"/>
          <w:sz w:val="20"/>
          <w:szCs w:val="20"/>
          <w:rtl w:val="0"/>
        </w:rPr>
        <w:t xml:space="preserve"> If source account does not associate with customer,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Deposit</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F19</w:t>
      </w:r>
      <w:r>
        <w:rPr>
          <w:rFonts w:hint="default" w:ascii="Times New Roman" w:hAnsi="Times New Roman" w:eastAsia="Droid Sans" w:cs="Times New Roman"/>
          <w:sz w:val="20"/>
          <w:szCs w:val="20"/>
          <w:rtl w:val="0"/>
        </w:rPr>
        <w:t xml:space="preserve"> If destination account number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F20</w:t>
      </w:r>
      <w:r>
        <w:rPr>
          <w:rFonts w:hint="default" w:ascii="Times New Roman" w:hAnsi="Times New Roman" w:eastAsia="Droid Sans" w:cs="Times New Roman"/>
          <w:sz w:val="20"/>
          <w:szCs w:val="20"/>
          <w:rtl w:val="0"/>
        </w:rPr>
        <w:t xml:space="preserve"> If destination account number does not associate with manager,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Customer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F21</w:t>
      </w:r>
      <w:r>
        <w:rPr>
          <w:rFonts w:hint="default" w:ascii="Times New Roman" w:hAnsi="Times New Roman" w:eastAsia="Droid Sans" w:cs="Times New Roman"/>
          <w:sz w:val="20"/>
          <w:szCs w:val="20"/>
          <w:rtl w:val="0"/>
        </w:rPr>
        <w:t xml:space="preserve"> If destination account number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F22</w:t>
      </w:r>
      <w:r>
        <w:rPr>
          <w:rFonts w:hint="default" w:ascii="Times New Roman" w:hAnsi="Times New Roman" w:eastAsia="Droid Sans" w:cs="Times New Roman"/>
          <w:sz w:val="20"/>
          <w:szCs w:val="20"/>
          <w:rtl w:val="0"/>
        </w:rPr>
        <w:t xml:space="preserve"> If destination account number does not associate with customer,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Delete Customer</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F23</w:t>
      </w:r>
      <w:r>
        <w:rPr>
          <w:rFonts w:hint="default" w:ascii="Times New Roman" w:hAnsi="Times New Roman" w:eastAsia="Droid Sans" w:cs="Times New Roman"/>
          <w:sz w:val="20"/>
          <w:szCs w:val="20"/>
          <w:rtl w:val="0"/>
        </w:rPr>
        <w:t xml:space="preserve"> If Customer Id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F24</w:t>
      </w:r>
      <w:r>
        <w:rPr>
          <w:rFonts w:hint="default" w:ascii="Times New Roman" w:hAnsi="Times New Roman" w:eastAsia="Droid Sans" w:cs="Times New Roman"/>
          <w:sz w:val="20"/>
          <w:szCs w:val="20"/>
          <w:rtl w:val="0"/>
        </w:rPr>
        <w:t xml:space="preserve"> If account associate with Customer 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F25</w:t>
      </w:r>
      <w:r>
        <w:rPr>
          <w:rFonts w:hint="default" w:ascii="Times New Roman" w:hAnsi="Times New Roman" w:eastAsia="Droid Sans" w:cs="Times New Roman"/>
          <w:sz w:val="20"/>
          <w:szCs w:val="20"/>
          <w:rtl w:val="0"/>
        </w:rPr>
        <w:t xml:space="preserve"> If Customer Id does not associate with manager,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Delete Account</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F26</w:t>
      </w:r>
      <w:r>
        <w:rPr>
          <w:rFonts w:hint="default" w:ascii="Times New Roman" w:hAnsi="Times New Roman" w:eastAsia="Droid Sans" w:cs="Times New Roman"/>
          <w:sz w:val="20"/>
          <w:szCs w:val="20"/>
          <w:rtl w:val="0"/>
        </w:rPr>
        <w:t xml:space="preserve"> If Account Number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F27</w:t>
      </w:r>
      <w:r>
        <w:rPr>
          <w:rFonts w:hint="default" w:ascii="Times New Roman" w:hAnsi="Times New Roman" w:eastAsia="Droid Sans" w:cs="Times New Roman"/>
          <w:sz w:val="20"/>
          <w:szCs w:val="20"/>
          <w:rtl w:val="0"/>
        </w:rPr>
        <w:t xml:space="preserve"> If account does not associate with manager logged in,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Edit Account</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F28</w:t>
      </w:r>
      <w:r>
        <w:rPr>
          <w:rFonts w:hint="default" w:ascii="Times New Roman" w:hAnsi="Times New Roman" w:eastAsia="Droid Sans" w:cs="Times New Roman"/>
          <w:sz w:val="20"/>
          <w:szCs w:val="20"/>
          <w:rtl w:val="0"/>
        </w:rPr>
        <w:t xml:space="preserve"> If Account Number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F29</w:t>
      </w:r>
      <w:r>
        <w:rPr>
          <w:rFonts w:hint="default" w:ascii="Times New Roman" w:hAnsi="Times New Roman" w:eastAsia="Droid Sans" w:cs="Times New Roman"/>
          <w:sz w:val="20"/>
          <w:szCs w:val="20"/>
          <w:rtl w:val="0"/>
        </w:rPr>
        <w:t xml:space="preserve"> If Account number does not associate with manager,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New Account</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F30</w:t>
      </w:r>
      <w:r>
        <w:rPr>
          <w:rFonts w:hint="default" w:ascii="Times New Roman" w:hAnsi="Times New Roman" w:eastAsia="Droid Sans" w:cs="Times New Roman"/>
          <w:sz w:val="20"/>
          <w:szCs w:val="20"/>
          <w:rtl w:val="0"/>
        </w:rPr>
        <w:t xml:space="preserve"> If Customer ID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F31</w:t>
      </w:r>
      <w:r>
        <w:rPr>
          <w:rFonts w:hint="default" w:ascii="Times New Roman" w:hAnsi="Times New Roman" w:eastAsia="Droid Sans" w:cs="Times New Roman"/>
          <w:sz w:val="20"/>
          <w:szCs w:val="20"/>
          <w:rtl w:val="0"/>
        </w:rPr>
        <w:t xml:space="preserve"> If initial deposit is less than 500,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F32</w:t>
      </w:r>
      <w:r>
        <w:rPr>
          <w:rFonts w:hint="default" w:ascii="Times New Roman" w:hAnsi="Times New Roman" w:eastAsia="Droid Sans" w:cs="Times New Roman"/>
          <w:sz w:val="20"/>
          <w:szCs w:val="20"/>
          <w:rtl w:val="0"/>
        </w:rPr>
        <w:t xml:space="preserve"> If Customer Id does not associate with manager,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New Customer</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F33</w:t>
      </w:r>
      <w:r>
        <w:rPr>
          <w:rFonts w:hint="default" w:ascii="Times New Roman" w:hAnsi="Times New Roman" w:eastAsia="Droid Sans" w:cs="Times New Roman"/>
          <w:sz w:val="20"/>
          <w:szCs w:val="20"/>
          <w:rtl w:val="0"/>
        </w:rPr>
        <w:t xml:space="preserve"> If same Email Id exist in the system, system shows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Edit Customer</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F34</w:t>
      </w:r>
      <w:r>
        <w:rPr>
          <w:rFonts w:hint="default" w:ascii="Times New Roman" w:hAnsi="Times New Roman" w:eastAsia="Droid Sans" w:cs="Times New Roman"/>
          <w:sz w:val="20"/>
          <w:szCs w:val="20"/>
          <w:rtl w:val="0"/>
        </w:rPr>
        <w:t xml:space="preserve"> If same Email Id exist in the system, system shows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F35</w:t>
      </w:r>
      <w:r>
        <w:rPr>
          <w:rFonts w:hint="default" w:ascii="Times New Roman" w:hAnsi="Times New Roman" w:eastAsia="Droid Sans" w:cs="Times New Roman"/>
          <w:sz w:val="20"/>
          <w:szCs w:val="20"/>
          <w:rtl w:val="0"/>
        </w:rPr>
        <w:t xml:space="preserve"> If Customer Id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F36</w:t>
      </w:r>
      <w:r>
        <w:rPr>
          <w:rFonts w:hint="default" w:ascii="Times New Roman" w:hAnsi="Times New Roman" w:eastAsia="Droid Sans" w:cs="Times New Roman"/>
          <w:sz w:val="20"/>
          <w:szCs w:val="20"/>
          <w:rtl w:val="0"/>
        </w:rPr>
        <w:t xml:space="preserve"> If Customer Id does not associate with Manager,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Change Password</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F37</w:t>
      </w:r>
      <w:r>
        <w:rPr>
          <w:rFonts w:hint="default" w:ascii="Times New Roman" w:hAnsi="Times New Roman" w:eastAsia="Droid Sans" w:cs="Times New Roman"/>
          <w:sz w:val="20"/>
          <w:szCs w:val="20"/>
          <w:rtl w:val="0"/>
        </w:rPr>
        <w:t xml:space="preserve"> If Old Password is invalid, System shows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Customer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F38</w:t>
      </w:r>
      <w:r>
        <w:rPr>
          <w:rFonts w:hint="default" w:ascii="Times New Roman" w:hAnsi="Times New Roman" w:eastAsia="Droid Sans" w:cs="Times New Roman"/>
          <w:sz w:val="20"/>
          <w:szCs w:val="20"/>
          <w:rtl w:val="0"/>
        </w:rPr>
        <w:t xml:space="preserve"> If Old Password is invalid,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Customized Statement</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F39</w:t>
      </w:r>
      <w:r>
        <w:rPr>
          <w:rFonts w:hint="default" w:ascii="Times New Roman" w:hAnsi="Times New Roman" w:eastAsia="Droid Sans" w:cs="Times New Roman"/>
          <w:sz w:val="20"/>
          <w:szCs w:val="20"/>
          <w:rtl w:val="0"/>
        </w:rPr>
        <w:t xml:space="preserve"> If account no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F40</w:t>
      </w:r>
      <w:r>
        <w:rPr>
          <w:rFonts w:hint="default" w:ascii="Times New Roman" w:hAnsi="Times New Roman" w:eastAsia="Droid Sans" w:cs="Times New Roman"/>
          <w:sz w:val="20"/>
          <w:szCs w:val="20"/>
          <w:rtl w:val="0"/>
        </w:rPr>
        <w:t xml:space="preserve"> If From Date is greater than To Date, System</w:t>
      </w:r>
      <w:commentRangeStart w:id="31"/>
      <w:r>
        <w:rPr>
          <w:rFonts w:hint="default" w:ascii="Times New Roman" w:hAnsi="Times New Roman" w:eastAsia="Droid Sans" w:cs="Times New Roman"/>
          <w:sz w:val="20"/>
          <w:szCs w:val="20"/>
          <w:rtl w:val="0"/>
        </w:rPr>
        <w:t xml:space="preserve"> dispalys</w:t>
      </w:r>
      <w:commentRangeEnd w:id="31"/>
      <w:r>
        <w:rPr>
          <w:rFonts w:hint="default" w:ascii="Times New Roman" w:hAnsi="Times New Roman" w:cs="Times New Roman"/>
        </w:rPr>
        <w:commentReference w:id="31"/>
      </w:r>
      <w:r>
        <w:rPr>
          <w:rFonts w:hint="default" w:ascii="Times New Roman" w:hAnsi="Times New Roman" w:eastAsia="Droid Sans" w:cs="Times New Roman"/>
          <w:sz w:val="20"/>
          <w:szCs w:val="20"/>
          <w:rtl w:val="0"/>
        </w:rPr>
        <w:t xml:space="preserve">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Customer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F41</w:t>
      </w:r>
      <w:r>
        <w:rPr>
          <w:rFonts w:hint="default" w:ascii="Times New Roman" w:hAnsi="Times New Roman" w:eastAsia="Droid Sans" w:cs="Times New Roman"/>
          <w:sz w:val="20"/>
          <w:szCs w:val="20"/>
          <w:rtl w:val="0"/>
        </w:rPr>
        <w:t xml:space="preserve"> If account no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F42</w:t>
      </w:r>
      <w:r>
        <w:rPr>
          <w:rFonts w:hint="default" w:ascii="Times New Roman" w:hAnsi="Times New Roman" w:eastAsia="Droid Sans" w:cs="Times New Roman"/>
          <w:sz w:val="20"/>
          <w:szCs w:val="20"/>
          <w:rtl w:val="0"/>
        </w:rPr>
        <w:t xml:space="preserve"> If From Date is greater than To Date, System dispalys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Mini Statement</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F43</w:t>
      </w:r>
      <w:r>
        <w:rPr>
          <w:rFonts w:hint="default" w:ascii="Times New Roman" w:hAnsi="Times New Roman" w:eastAsia="Droid Sans" w:cs="Times New Roman"/>
          <w:sz w:val="20"/>
          <w:szCs w:val="20"/>
          <w:rtl w:val="0"/>
        </w:rPr>
        <w:t xml:space="preserve"> If account no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F44</w:t>
      </w:r>
      <w:r>
        <w:rPr>
          <w:rFonts w:hint="default" w:ascii="Times New Roman" w:hAnsi="Times New Roman" w:eastAsia="Droid Sans" w:cs="Times New Roman"/>
          <w:sz w:val="20"/>
          <w:szCs w:val="20"/>
          <w:rtl w:val="0"/>
        </w:rPr>
        <w:t xml:space="preserve"> If transaction not exist in system,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F45</w:t>
      </w:r>
      <w:r>
        <w:rPr>
          <w:rFonts w:hint="default" w:ascii="Times New Roman" w:hAnsi="Times New Roman" w:eastAsia="Droid Sans" w:cs="Times New Roman"/>
          <w:sz w:val="20"/>
          <w:szCs w:val="20"/>
          <w:rtl w:val="0"/>
        </w:rPr>
        <w:t xml:space="preserve"> If account not associate with manager itself, System displays an error.</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Customer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F46</w:t>
      </w:r>
      <w:r>
        <w:rPr>
          <w:rFonts w:hint="default" w:ascii="Times New Roman" w:hAnsi="Times New Roman" w:eastAsia="Droid Sans" w:cs="Times New Roman"/>
          <w:sz w:val="20"/>
          <w:szCs w:val="20"/>
          <w:rtl w:val="0"/>
        </w:rPr>
        <w:t xml:space="preserve"> If account no is invalid, System displays an error.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F47</w:t>
      </w:r>
      <w:r>
        <w:rPr>
          <w:rFonts w:hint="default" w:ascii="Times New Roman" w:hAnsi="Times New Roman" w:eastAsia="Droid Sans" w:cs="Times New Roman"/>
          <w:sz w:val="20"/>
          <w:szCs w:val="20"/>
          <w:rtl w:val="0"/>
        </w:rPr>
        <w:t xml:space="preserve"> If account associate with customer itself, System displays an error.</w:t>
      </w: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sz w:val="20"/>
          <w:szCs w:val="20"/>
        </w:rPr>
      </w:pPr>
    </w:p>
    <w:p>
      <w:pPr>
        <w:ind w:firstLine="720"/>
        <w:rPr>
          <w:rFonts w:hint="default" w:ascii="Times New Roman" w:hAnsi="Times New Roman" w:eastAsia="Droid Sans" w:cs="Times New Roman"/>
          <w:b/>
          <w:sz w:val="20"/>
          <w:szCs w:val="20"/>
        </w:rPr>
      </w:pPr>
      <w:r>
        <w:rPr>
          <w:rFonts w:hint="default" w:ascii="Times New Roman" w:hAnsi="Times New Roman" w:eastAsia="Droid Sans" w:cs="Times New Roman"/>
          <w:b/>
          <w:sz w:val="20"/>
          <w:szCs w:val="20"/>
          <w:rtl w:val="0"/>
        </w:rPr>
        <w:t>Balance Enquiry</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Manager</w:t>
      </w:r>
    </w:p>
    <w:p>
      <w:pPr>
        <w:ind w:firstLine="720"/>
        <w:rPr>
          <w:rFonts w:hint="default" w:ascii="Times New Roman" w:hAnsi="Times New Roman" w:eastAsia="Droid Sans" w:cs="Times New Roman"/>
          <w:sz w:val="20"/>
          <w:szCs w:val="20"/>
        </w:rPr>
      </w:pPr>
      <w:r>
        <w:rPr>
          <w:rFonts w:hint="default" w:ascii="Times New Roman" w:hAnsi="Times New Roman" w:eastAsia="Droid Sans" w:cs="Times New Roman"/>
          <w:b/>
          <w:sz w:val="20"/>
          <w:szCs w:val="20"/>
          <w:rtl w:val="0"/>
        </w:rPr>
        <w:t>F48</w:t>
      </w:r>
      <w:r>
        <w:rPr>
          <w:rFonts w:hint="default" w:ascii="Times New Roman" w:hAnsi="Times New Roman" w:eastAsia="Droid Sans" w:cs="Times New Roman"/>
          <w:sz w:val="20"/>
          <w:szCs w:val="20"/>
          <w:rtl w:val="0"/>
        </w:rPr>
        <w:t xml:space="preserve"> If account no is invalid, System displays an error</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sz w:val="20"/>
          <w:szCs w:val="20"/>
          <w:u w:val="single"/>
          <w:rtl w:val="0"/>
        </w:rPr>
        <w:t>Customer</w:t>
      </w:r>
    </w:p>
    <w:p>
      <w:pPr>
        <w:ind w:firstLine="720"/>
        <w:rPr>
          <w:rFonts w:hint="default" w:ascii="Times New Roman" w:hAnsi="Times New Roman" w:eastAsia="Droid Sans" w:cs="Times New Roman"/>
          <w:sz w:val="20"/>
          <w:szCs w:val="20"/>
          <w:u w:val="single"/>
        </w:rPr>
      </w:pPr>
      <w:r>
        <w:rPr>
          <w:rFonts w:hint="default" w:ascii="Times New Roman" w:hAnsi="Times New Roman" w:eastAsia="Droid Sans" w:cs="Times New Roman"/>
          <w:b/>
          <w:sz w:val="20"/>
          <w:szCs w:val="20"/>
          <w:rtl w:val="0"/>
        </w:rPr>
        <w:t>F49</w:t>
      </w:r>
      <w:r>
        <w:rPr>
          <w:rFonts w:hint="default" w:ascii="Times New Roman" w:hAnsi="Times New Roman" w:eastAsia="Droid Sans" w:cs="Times New Roman"/>
          <w:sz w:val="20"/>
          <w:szCs w:val="20"/>
          <w:rtl w:val="0"/>
        </w:rPr>
        <w:t xml:space="preserve"> If account no is invalid, System displays an error</w:t>
      </w:r>
    </w:p>
    <w:p>
      <w:pPr>
        <w:widowControl w:val="0"/>
        <w:rPr>
          <w:rFonts w:hint="default" w:ascii="Times New Roman" w:hAnsi="Times New Roman" w:eastAsia="Droid Sans" w:cs="Times New Roman"/>
          <w:sz w:val="20"/>
          <w:szCs w:val="20"/>
        </w:rPr>
      </w:pPr>
    </w:p>
    <w:p>
      <w:pPr>
        <w:pStyle w:val="3"/>
        <w:widowControl w:val="0"/>
        <w:spacing w:after="80"/>
        <w:rPr>
          <w:rFonts w:hint="default" w:ascii="Times New Roman" w:hAnsi="Times New Roman" w:eastAsia="Droid Sans" w:cs="Times New Roman"/>
          <w:b/>
          <w:sz w:val="34"/>
          <w:szCs w:val="34"/>
        </w:rPr>
      </w:pPr>
      <w:bookmarkStart w:id="15" w:name="_jhazfwhdo0tq" w:colFirst="0" w:colLast="0"/>
      <w:bookmarkEnd w:id="15"/>
      <w:r>
        <w:rPr>
          <w:rFonts w:hint="default" w:ascii="Times New Roman" w:hAnsi="Times New Roman" w:eastAsia="Droid Sans" w:cs="Times New Roman"/>
          <w:b/>
          <w:sz w:val="34"/>
          <w:szCs w:val="34"/>
          <w:rtl w:val="0"/>
        </w:rPr>
        <w:t>3.4 Classes / Objects</w:t>
      </w:r>
      <w:commentRangeEnd w:id="30"/>
      <w:r>
        <w:rPr>
          <w:rFonts w:hint="default" w:ascii="Times New Roman" w:hAnsi="Times New Roman" w:cs="Times New Roman"/>
        </w:rPr>
        <w:commentReference w:id="30"/>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 xml:space="preserve"> </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3.5.1.1 Attributes</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3.5.1.2 Functions</w:t>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p>
    <w:p>
      <w:pPr>
        <w:pStyle w:val="3"/>
        <w:widowControl w:val="0"/>
        <w:spacing w:after="80"/>
        <w:rPr>
          <w:rFonts w:hint="default" w:ascii="Times New Roman" w:hAnsi="Times New Roman" w:eastAsia="Droid Sans" w:cs="Times New Roman"/>
          <w:b/>
          <w:sz w:val="34"/>
          <w:szCs w:val="34"/>
        </w:rPr>
      </w:pPr>
      <w:bookmarkStart w:id="16" w:name="_fyd165ozedci" w:colFirst="0" w:colLast="0"/>
      <w:bookmarkEnd w:id="16"/>
      <w:r>
        <w:rPr>
          <w:rFonts w:hint="default" w:ascii="Times New Roman" w:hAnsi="Times New Roman" w:eastAsia="Droid Sans" w:cs="Times New Roman"/>
          <w:b/>
          <w:sz w:val="34"/>
          <w:szCs w:val="34"/>
          <w:rtl w:val="0"/>
        </w:rPr>
        <w:t>3.5 Non-Functional Requirements</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Nil</w:t>
      </w:r>
    </w:p>
    <w:p>
      <w:pPr>
        <w:pStyle w:val="3"/>
        <w:widowControl w:val="0"/>
        <w:spacing w:after="80"/>
        <w:rPr>
          <w:rFonts w:hint="default" w:ascii="Times New Roman" w:hAnsi="Times New Roman" w:eastAsia="Droid Sans" w:cs="Times New Roman"/>
          <w:b/>
          <w:sz w:val="34"/>
          <w:szCs w:val="34"/>
        </w:rPr>
      </w:pPr>
      <w:bookmarkStart w:id="17" w:name="_pm2pso80gc64" w:colFirst="0" w:colLast="0"/>
      <w:bookmarkEnd w:id="17"/>
      <w:r>
        <w:rPr>
          <w:rFonts w:hint="default" w:ascii="Times New Roman" w:hAnsi="Times New Roman" w:eastAsia="Droid Sans" w:cs="Times New Roman"/>
          <w:b/>
          <w:sz w:val="34"/>
          <w:szCs w:val="34"/>
          <w:rtl w:val="0"/>
        </w:rPr>
        <w:t>3.6 Inverse Requirements</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Nil.</w:t>
      </w:r>
    </w:p>
    <w:p>
      <w:pPr>
        <w:pStyle w:val="3"/>
        <w:widowControl w:val="0"/>
        <w:spacing w:after="80"/>
        <w:rPr>
          <w:rFonts w:hint="default" w:ascii="Times New Roman" w:hAnsi="Times New Roman" w:eastAsia="Droid Sans" w:cs="Times New Roman"/>
          <w:b/>
          <w:sz w:val="34"/>
          <w:szCs w:val="34"/>
        </w:rPr>
      </w:pPr>
      <w:bookmarkStart w:id="18" w:name="_5t7l62wmof01" w:colFirst="0" w:colLast="0"/>
      <w:bookmarkEnd w:id="18"/>
      <w:r>
        <w:rPr>
          <w:rFonts w:hint="default" w:ascii="Times New Roman" w:hAnsi="Times New Roman" w:eastAsia="Droid Sans" w:cs="Times New Roman"/>
          <w:b/>
          <w:sz w:val="34"/>
          <w:szCs w:val="34"/>
          <w:rtl w:val="0"/>
        </w:rPr>
        <w:t>3.7 Design Constraints</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Many of the Guru99 Bank users may not have adequate computer knowledge to use the site. Hence, System must be intuitive and easy to understand.</w:t>
      </w:r>
    </w:p>
    <w:p>
      <w:pPr>
        <w:pStyle w:val="3"/>
        <w:widowControl w:val="0"/>
        <w:spacing w:after="80"/>
        <w:rPr>
          <w:rFonts w:hint="default" w:ascii="Times New Roman" w:hAnsi="Times New Roman" w:eastAsia="Droid Sans" w:cs="Times New Roman"/>
          <w:b/>
          <w:sz w:val="34"/>
          <w:szCs w:val="34"/>
        </w:rPr>
      </w:pPr>
      <w:bookmarkStart w:id="19" w:name="_wom05kut4y8d" w:colFirst="0" w:colLast="0"/>
      <w:bookmarkEnd w:id="19"/>
      <w:r>
        <w:rPr>
          <w:rFonts w:hint="default" w:ascii="Times New Roman" w:hAnsi="Times New Roman" w:eastAsia="Droid Sans" w:cs="Times New Roman"/>
          <w:b/>
          <w:sz w:val="34"/>
          <w:szCs w:val="34"/>
          <w:rtl w:val="0"/>
        </w:rPr>
        <w:t>3.8 Logical Database Requirements</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Nil</w:t>
      </w:r>
    </w:p>
    <w:p>
      <w:pPr>
        <w:pStyle w:val="3"/>
        <w:widowControl w:val="0"/>
        <w:spacing w:after="80"/>
        <w:rPr>
          <w:rFonts w:hint="default" w:ascii="Times New Roman" w:hAnsi="Times New Roman" w:eastAsia="Droid Sans" w:cs="Times New Roman"/>
          <w:b/>
          <w:sz w:val="34"/>
          <w:szCs w:val="34"/>
        </w:rPr>
      </w:pPr>
      <w:bookmarkStart w:id="20" w:name="_gr1m00kx0upf" w:colFirst="0" w:colLast="0"/>
      <w:bookmarkEnd w:id="20"/>
      <w:r>
        <w:rPr>
          <w:rFonts w:hint="default" w:ascii="Times New Roman" w:hAnsi="Times New Roman" w:eastAsia="Droid Sans" w:cs="Times New Roman"/>
          <w:b/>
          <w:sz w:val="34"/>
          <w:szCs w:val="34"/>
          <w:rtl w:val="0"/>
        </w:rPr>
        <w:t>3.9 Other Requirements</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Nil</w:t>
      </w:r>
    </w:p>
    <w:p>
      <w:pPr>
        <w:pStyle w:val="2"/>
        <w:widowControl w:val="0"/>
        <w:spacing w:before="480"/>
        <w:rPr>
          <w:rFonts w:hint="default" w:ascii="Times New Roman" w:hAnsi="Times New Roman" w:eastAsia="Droid Sans" w:cs="Times New Roman"/>
          <w:b/>
          <w:sz w:val="46"/>
          <w:szCs w:val="46"/>
        </w:rPr>
      </w:pPr>
      <w:bookmarkStart w:id="21" w:name="_bucrrzs7k9i" w:colFirst="0" w:colLast="0"/>
      <w:bookmarkEnd w:id="21"/>
      <w:r>
        <w:rPr>
          <w:rFonts w:hint="default" w:ascii="Times New Roman" w:hAnsi="Times New Roman" w:eastAsia="Droid Sans" w:cs="Times New Roman"/>
          <w:b/>
          <w:sz w:val="46"/>
          <w:szCs w:val="46"/>
          <w:rtl w:val="0"/>
        </w:rPr>
        <w:t>4. Analysis Models</w:t>
      </w:r>
    </w:p>
    <w:p>
      <w:pPr>
        <w:widowControl w:val="0"/>
        <w:rPr>
          <w:rFonts w:hint="default" w:ascii="Times New Roman" w:hAnsi="Times New Roman" w:eastAsia="Droid Sans" w:cs="Times New Roman"/>
          <w:sz w:val="34"/>
          <w:szCs w:val="34"/>
        </w:rPr>
      </w:pPr>
      <w:r>
        <w:rPr>
          <w:rFonts w:hint="default" w:ascii="Times New Roman" w:hAnsi="Times New Roman" w:eastAsia="Droid Sans" w:cs="Times New Roman"/>
          <w:rtl w:val="0"/>
        </w:rPr>
        <w:t>Nil</w:t>
      </w:r>
    </w:p>
    <w:p>
      <w:pPr>
        <w:pStyle w:val="2"/>
        <w:widowControl w:val="0"/>
        <w:spacing w:before="480"/>
        <w:rPr>
          <w:rFonts w:hint="default" w:ascii="Times New Roman" w:hAnsi="Times New Roman" w:eastAsia="Droid Sans" w:cs="Times New Roman"/>
          <w:b/>
          <w:sz w:val="46"/>
          <w:szCs w:val="46"/>
        </w:rPr>
      </w:pPr>
      <w:bookmarkStart w:id="22" w:name="_pfdju2lamaog" w:colFirst="0" w:colLast="0"/>
      <w:bookmarkEnd w:id="22"/>
      <w:r>
        <w:rPr>
          <w:rFonts w:hint="default" w:ascii="Times New Roman" w:hAnsi="Times New Roman" w:eastAsia="Droid Sans" w:cs="Times New Roman"/>
          <w:b/>
          <w:sz w:val="46"/>
          <w:szCs w:val="46"/>
          <w:rtl w:val="0"/>
        </w:rPr>
        <w:t>5. Change Management Process</w:t>
      </w: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Changes to the SRS either from the development, testing team or the client side will be communicated to the project sponsor Mr Krishna Rungta.</w:t>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Any change made to the SRS will require a sign off from the Development lead , QA lead and the client.</w:t>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rPr>
      </w:pPr>
      <w:r>
        <w:rPr>
          <w:rFonts w:hint="default" w:ascii="Times New Roman" w:hAnsi="Times New Roman" w:eastAsia="Droid Sans" w:cs="Times New Roman"/>
          <w:rtl w:val="0"/>
        </w:rPr>
        <w:t>Once approved changed will be made to the SRS and the new SRS will be circulated to all stakeholders</w:t>
      </w:r>
    </w:p>
    <w:p>
      <w:pPr>
        <w:widowControl w:val="0"/>
        <w:rPr>
          <w:rFonts w:hint="default" w:ascii="Times New Roman" w:hAnsi="Times New Roman" w:eastAsia="Droid Sans" w:cs="Times New Roman"/>
        </w:rPr>
      </w:pPr>
    </w:p>
    <w:p>
      <w:pPr>
        <w:widowControl w:val="0"/>
        <w:rPr>
          <w:rFonts w:hint="default" w:ascii="Times New Roman" w:hAnsi="Times New Roman" w:eastAsia="Droid Sans" w:cs="Times New Roman"/>
          <w:b/>
          <w:sz w:val="46"/>
          <w:szCs w:val="46"/>
        </w:rPr>
      </w:pPr>
      <w:r>
        <w:rPr>
          <w:rFonts w:hint="default" w:ascii="Times New Roman" w:hAnsi="Times New Roman" w:eastAsia="Droid Sans" w:cs="Times New Roman"/>
          <w:b/>
          <w:sz w:val="46"/>
          <w:szCs w:val="46"/>
          <w:rtl w:val="0"/>
        </w:rPr>
        <w:t>A. Appendices</w:t>
      </w:r>
    </w:p>
    <w:p>
      <w:pPr>
        <w:widowControl w:val="0"/>
        <w:rPr>
          <w:rFonts w:hint="default" w:ascii="Times New Roman" w:hAnsi="Times New Roman" w:eastAsia="Droid Sans" w:cs="Times New Roman"/>
          <w:i/>
        </w:rPr>
      </w:pPr>
      <w:r>
        <w:rPr>
          <w:rFonts w:hint="default" w:ascii="Times New Roman" w:hAnsi="Times New Roman" w:eastAsia="Droid Sans" w:cs="Times New Roman"/>
          <w:i/>
          <w:rtl w:val="0"/>
        </w:rPr>
        <w:t>Nil</w:t>
      </w:r>
    </w:p>
    <w:p>
      <w:pPr>
        <w:pStyle w:val="3"/>
        <w:widowControl w:val="0"/>
        <w:spacing w:after="80"/>
        <w:rPr>
          <w:rFonts w:hint="default" w:ascii="Times New Roman" w:hAnsi="Times New Roman" w:eastAsia="Droid Sans" w:cs="Times New Roman"/>
          <w:b/>
          <w:sz w:val="26"/>
          <w:szCs w:val="26"/>
        </w:rPr>
      </w:pPr>
      <w:bookmarkStart w:id="23" w:name="_x4t68is4fwj4" w:colFirst="0" w:colLast="0"/>
      <w:bookmarkEnd w:id="23"/>
    </w:p>
    <w:p>
      <w:pPr>
        <w:rPr>
          <w:rFonts w:hint="default" w:ascii="Times New Roman" w:hAnsi="Times New Roman" w:cs="Times New Roman"/>
        </w:rPr>
      </w:pPr>
    </w:p>
    <w:bookmarkEnd w:id="24"/>
    <w:sectPr>
      <w:pgSz w:w="11909" w:h="16834"/>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ina Zhuravskaja" w:date="2021-06-07T18:47:24Z" w:initials="">
    <w:p w14:paraId="4823002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Is it typing mistake?</w:t>
      </w:r>
    </w:p>
  </w:comment>
  <w:comment w:id="1" w:author="Alina Zhuravskaja" w:date="2021-06-13T07:45:32Z" w:initials="">
    <w:p w14:paraId="678418B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There isn't exact description.  Should be exact list of non-testing of features (user interfaces,website security, performance, database)</w:t>
      </w:r>
    </w:p>
  </w:comment>
  <w:comment w:id="2" w:author="Alina Zhuravskaja" w:date="2021-06-07T18:48:05Z" w:initials="">
    <w:p w14:paraId="3D6C4AE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There is not traceability. Should be references to picture or to description of modules.</w:t>
      </w:r>
    </w:p>
  </w:comment>
  <w:comment w:id="3" w:author="Alina Zhuravskaja" w:date="2021-06-07T19:30:59Z" w:initials="">
    <w:p w14:paraId="72AE2CD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There is not description this module</w:t>
      </w:r>
    </w:p>
  </w:comment>
  <w:comment w:id="4" w:author="Alina Zhuravskaja" w:date="2021-06-07T18:48:21Z" w:initials="">
    <w:p w14:paraId="5F90695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This module don't write in the table "Following features/modules will be available to these 2 different roles"</w:t>
      </w:r>
    </w:p>
    <w:p w14:paraId="6DF1164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41BB5AF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incompleteness</w:t>
      </w:r>
    </w:p>
  </w:comment>
  <w:comment w:id="5" w:author="Alina Zhuravskaja" w:date="2021-06-07T18:48:38Z" w:initials="">
    <w:p w14:paraId="01EB26E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This module don't write in the table "Following features/modules will be available to these 2 different roles"</w:t>
      </w:r>
    </w:p>
    <w:p w14:paraId="2EA60BB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153C12D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390C7E8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990F3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incompleteness</w:t>
      </w:r>
    </w:p>
  </w:comment>
  <w:comment w:id="6" w:author="Alina Zhuravskaja" w:date="2021-06-07T18:49:02Z" w:initials="">
    <w:p w14:paraId="305E012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This module don't write in the table "Following features/modules will be available to these 2 different roles"</w:t>
      </w:r>
    </w:p>
    <w:p w14:paraId="491C440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4DB74D0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54DE154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2D1239B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incompleteness</w:t>
      </w:r>
    </w:p>
  </w:comment>
  <w:comment w:id="7" w:author="Alina Zhuravskaja" w:date="2021-06-09T05:24:33Z" w:initials="">
    <w:p w14:paraId="4DC8074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There isn't the field of transaction value if you based on Mockups</w:t>
      </w:r>
    </w:p>
  </w:comment>
  <w:comment w:id="8" w:author="Alina Zhuravskaja" w:date="2021-06-07T18:49:17Z" w:initials="">
    <w:p w14:paraId="66BB644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This module don't write in the table "Following features/modules will be available to these 2 different roles"</w:t>
      </w:r>
    </w:p>
    <w:p w14:paraId="26A6428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5D03701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767D7A5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1238450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incompleteness</w:t>
      </w:r>
    </w:p>
  </w:comment>
  <w:comment w:id="9" w:author="Alina Zhuravskaja" w:date="2021-06-07T18:49:38Z" w:initials="">
    <w:p w14:paraId="1E1F3B2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Ambiguousness.</w:t>
      </w:r>
    </w:p>
    <w:p w14:paraId="1AD46E5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6BFC63C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What is mean "in a joint name etc"?</w:t>
      </w:r>
    </w:p>
  </w:comment>
  <w:comment w:id="10" w:author="Alina Zhuravskaja" w:date="2021-06-07T18:49:52Z" w:initials="">
    <w:p w14:paraId="7FF57F9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Inconsistency.</w:t>
      </w:r>
    </w:p>
    <w:p w14:paraId="323B4E4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260D221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 this case written that system has 2 types not 3 types. If you clients have can have a multiple current and saving accounts it will be 3 types of accounts.</w:t>
      </w:r>
    </w:p>
  </w:comment>
  <w:comment w:id="11" w:author="Alina Zhuravskaja" w:date="2021-06-09T16:51:59Z" w:initials="">
    <w:p w14:paraId="030A6B8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This case is impossible. How is it impossible add an account in module "Delete Account"?</w:t>
      </w:r>
    </w:p>
  </w:comment>
  <w:comment w:id="12" w:author="Alina Zhuravskaja" w:date="2021-06-07T18:50:28Z" w:initials="">
    <w:p w14:paraId="0BDB301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Incompleteness, Inconsistency</w:t>
      </w:r>
    </w:p>
    <w:p w14:paraId="073256A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759A012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What is mean "any account". Does it mean current, saving, saving and current accounts?</w:t>
      </w:r>
    </w:p>
    <w:p w14:paraId="22EE235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58784B4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Can a manager can deposit if cash is deposited at different branch?</w:t>
      </w:r>
    </w:p>
  </w:comment>
  <w:comment w:id="13" w:author="Alina Zhuravskaja" w:date="2021-06-07T18:52:15Z" w:initials="">
    <w:p w14:paraId="5CFD6B3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Ambiguousness</w:t>
      </w:r>
    </w:p>
    <w:p w14:paraId="1A493E1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3BF65F3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What does it mean "usually"? What kind of banks branches a manager can withdraw cash?</w:t>
      </w:r>
    </w:p>
  </w:comment>
  <w:comment w:id="14" w:author="Alina Zhuravskaja" w:date="2021-06-07T18:52:54Z" w:initials="">
    <w:p w14:paraId="797D3A9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Inconsistency</w:t>
      </w:r>
    </w:p>
    <w:p w14:paraId="0DDC5F4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314F4CA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There isn't reference to mockups.</w:t>
      </w:r>
    </w:p>
  </w:comment>
  <w:comment w:id="15" w:author="Alina Zhuravskaja" w:date="2021-06-07T18:53:18Z" w:initials="">
    <w:p w14:paraId="4DF25E1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Inconsistency</w:t>
      </w:r>
    </w:p>
    <w:p w14:paraId="2E40494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1CD0136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 mockups the field called "Mobile Number".</w:t>
      </w:r>
    </w:p>
  </w:comment>
  <w:comment w:id="16" w:author="Alina Zhuravskaja" w:date="2021-06-07T18:53:45Z" w:initials="">
    <w:p w14:paraId="66C4366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There is not description about field "Customer name". There is not understanding which valid dates is right.</w:t>
      </w:r>
    </w:p>
    <w:p w14:paraId="7EB7423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2C3B603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Incomplete</w:t>
      </w:r>
    </w:p>
  </w:comment>
  <w:comment w:id="17" w:author="Alina Zhuravskaja" w:date="2021-06-09T17:35:58Z" w:initials="">
    <w:p w14:paraId="542215A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There aren't description for field "Initial deposit"</w:t>
      </w:r>
    </w:p>
  </w:comment>
  <w:comment w:id="18" w:author="Alina Zhuravskaja" w:date="2021-06-10T04:59:17Z" w:initials="">
    <w:p w14:paraId="08223EF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Will it error message if Customer id is blank? In which case require Customer ID?</w:t>
      </w:r>
    </w:p>
  </w:comment>
  <w:comment w:id="19" w:author="Alina Zhuravskaja" w:date="2021-06-08T05:06:08Z" w:initials="">
    <w:p w14:paraId="409D599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What does it mean "characters"? Is there example?</w:t>
      </w:r>
    </w:p>
  </w:comment>
  <w:comment w:id="20" w:author="Alina Zhuravskaja" w:date="2021-06-10T05:14:48Z" w:initials="">
    <w:p w14:paraId="798B12E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This point contradicts T3. If characters are not allowed how is it possible enter characters with space?</w:t>
      </w:r>
    </w:p>
  </w:comment>
  <w:comment w:id="21" w:author="Alina Zhuravskaja" w:date="2021-06-08T18:05:54Z" w:initials="">
    <w:p w14:paraId="73DA121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There isn't description about field "Date of Birth"</w:t>
      </w:r>
    </w:p>
  </w:comment>
  <w:comment w:id="22" w:author="Alina Zhuravskaja" w:date="2021-06-08T16:20:52Z" w:initials="">
    <w:p w14:paraId="26CA58B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This case contradicts with  T18.</w:t>
      </w:r>
    </w:p>
  </w:comment>
  <w:comment w:id="23" w:author="Alina Zhuravskaja" w:date="2021-06-08T16:24:19Z" w:initials="">
    <w:p w14:paraId="0902369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This case contradicts with T25.</w:t>
      </w:r>
    </w:p>
  </w:comment>
  <w:comment w:id="24" w:author="Alina Zhuravskaja" w:date="2021-06-08T14:50:50Z" w:initials="">
    <w:p w14:paraId="57727BB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 which case Email can't be valid?</w:t>
      </w:r>
    </w:p>
    <w:p w14:paraId="7049139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What kind of symbols, numbers can be in local and domain part?</w:t>
      </w:r>
    </w:p>
    <w:p w14:paraId="4A80692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How many values should be after dotcom in domain part?</w:t>
      </w:r>
    </w:p>
    <w:p w14:paraId="16C5187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Homa many dotcom can be in domain part?</w:t>
      </w:r>
    </w:p>
  </w:comment>
  <w:comment w:id="25" w:author="Alina Zhuravskaja" w:date="2021-06-09T05:27:46Z" w:initials="">
    <w:p w14:paraId="3CD5689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There is not description about fields of transaction value and "From Date", "To Date" . You described ( Description of the modules):</w:t>
      </w:r>
    </w:p>
    <w:p w14:paraId="408013E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33EA5DB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 customized statement allows you to filter and display transactions in an account based on date, transaction value"</w:t>
      </w:r>
    </w:p>
  </w:comment>
  <w:comment w:id="26" w:author="Alina Zhuravskaja" w:date="2021-06-09T15:41:24Z" w:initials="">
    <w:p w14:paraId="48CC23C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Is there example of lower limit?</w:t>
      </w:r>
    </w:p>
  </w:comment>
  <w:comment w:id="27" w:author="Alina Zhuravskaja" w:date="2021-06-09T17:17:02Z" w:initials="">
    <w:p w14:paraId="60BF575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 T47 is described that characters are not allowed. This point  contradicts T47</w:t>
      </w:r>
    </w:p>
  </w:comment>
  <w:comment w:id="28" w:author="Alina Zhuravskaja" w:date="2021-06-10T05:57:57Z" w:initials="">
    <w:p w14:paraId="3CD65C6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Should be another module?  "Edit Customer form and "Edit Customer" are different modules otr should be the same</w:t>
      </w:r>
    </w:p>
  </w:comment>
  <w:comment w:id="29" w:author="Alina Zhuravskaja" w:date="2021-06-07T18:54:23Z" w:initials="">
    <w:p w14:paraId="2F140FB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What does it mean "characters". Is there example?</w:t>
      </w:r>
    </w:p>
  </w:comment>
  <w:comment w:id="31" w:author="Alina Zhuravskaja" w:date="2021-06-09T16:10:19Z" w:initials="">
    <w:p w14:paraId="047E6AD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Typing mistake</w:t>
      </w:r>
    </w:p>
  </w:comment>
  <w:comment w:id="30" w:author="Alina Zhuravskaja" w:date="2021-06-07T18:59:20Z" w:initials="">
    <w:p w14:paraId="54DC422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Font is different if compare font above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230029" w15:done="0"/>
  <w15:commentEx w15:paraId="678418BE" w15:done="0"/>
  <w15:commentEx w15:paraId="3D6C4AE1" w15:done="0"/>
  <w15:commentEx w15:paraId="72AE2CD6" w15:done="0"/>
  <w15:commentEx w15:paraId="41BB5AF1" w15:done="0"/>
  <w15:commentEx w15:paraId="00990F3E" w15:done="0"/>
  <w15:commentEx w15:paraId="2D1239B3" w15:done="0"/>
  <w15:commentEx w15:paraId="4DC8074D" w15:done="0"/>
  <w15:commentEx w15:paraId="12384509" w15:done="0"/>
  <w15:commentEx w15:paraId="6BFC63CB" w15:done="0"/>
  <w15:commentEx w15:paraId="260D2213" w15:done="0"/>
  <w15:commentEx w15:paraId="030A6B89" w15:done="0"/>
  <w15:commentEx w15:paraId="58784B40" w15:done="0"/>
  <w15:commentEx w15:paraId="3BF65F32" w15:done="0"/>
  <w15:commentEx w15:paraId="314F4CAD" w15:done="0"/>
  <w15:commentEx w15:paraId="1CD01366" w15:done="0"/>
  <w15:commentEx w15:paraId="2C3B6032" w15:done="0"/>
  <w15:commentEx w15:paraId="542215A1" w15:done="0"/>
  <w15:commentEx w15:paraId="08223EF6" w15:done="0"/>
  <w15:commentEx w15:paraId="409D5991" w15:done="0"/>
  <w15:commentEx w15:paraId="798B12E1" w15:done="0"/>
  <w15:commentEx w15:paraId="73DA121F" w15:done="0"/>
  <w15:commentEx w15:paraId="26CA58B0" w15:done="0"/>
  <w15:commentEx w15:paraId="09023699" w15:done="0"/>
  <w15:commentEx w15:paraId="16C5187E" w15:done="0"/>
  <w15:commentEx w15:paraId="33EA5DB2" w15:done="0"/>
  <w15:commentEx w15:paraId="48CC23C9" w15:done="0"/>
  <w15:commentEx w15:paraId="60BF5753" w15:done="0"/>
  <w15:commentEx w15:paraId="3CD65C67" w15:done="0"/>
  <w15:commentEx w15:paraId="2F140FBF" w15:done="0"/>
  <w15:commentEx w15:paraId="047E6AD6" w15:done="0"/>
  <w15:commentEx w15:paraId="54DC42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ina Zhuravskaja">
    <w15:presenceInfo w15:providerId="None" w15:userId="Alina Zhuravsk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0F72C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sz w:val="22"/>
      <w:szCs w:val="22"/>
      <w:lang w:val="ru"/>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uiPriority w:val="0"/>
    <w:pPr>
      <w:keepNext/>
      <w:keepLines/>
      <w:spacing w:before="0" w:after="60"/>
    </w:pPr>
    <w:rPr>
      <w:sz w:val="52"/>
      <w:szCs w:val="52"/>
    </w:rPr>
  </w:style>
  <w:style w:type="paragraph" w:styleId="11">
    <w:name w:val="Subtitle"/>
    <w:basedOn w:val="1"/>
    <w:next w:val="1"/>
    <w:qFormat/>
    <w:uiPriority w:val="0"/>
    <w:pPr>
      <w:keepNext/>
      <w:keepLines/>
      <w:spacing w:before="0" w:after="320"/>
    </w:pPr>
    <w:rPr>
      <w:rFonts w:ascii="Arial" w:hAnsi="Arial" w:eastAsia="Arial" w:cs="Arial"/>
      <w:color w:val="666666"/>
      <w:sz w:val="30"/>
      <w:szCs w:val="30"/>
    </w:rPr>
  </w:style>
  <w:style w:type="table" w:customStyle="1" w:styleId="12">
    <w:name w:val="Table Normal"/>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Office_11.2.0.10152_F1E327BC-269C-435d-A152-05C5408002CA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2021-06-16T13:22:55Z</dcterms:created>
  <dc:creator>user</dc:creator>
  <cp:lastModifiedBy>Alina Zhuravskaja</cp:lastModifiedBy>
  <dcterms:modified xsi:type="dcterms:W3CDTF">2021-06-16T13:24:20Z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1049-11.2.0.10152</vt:lpwstr>
  </property>
</Properties>
</file>